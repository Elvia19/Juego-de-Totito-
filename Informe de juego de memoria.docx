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63A7" w14:textId="5AB5FF02" w:rsidR="00F913CF" w:rsidRDefault="00F913CF" w:rsidP="00F913CF">
      <w:pPr>
        <w:jc w:val="center"/>
        <w:rPr>
          <w:color w:val="FF0000"/>
          <w:sz w:val="52"/>
          <w:szCs w:val="52"/>
          <w:lang w:val="es-GT"/>
        </w:rPr>
      </w:pPr>
      <w:r w:rsidRPr="00F913CF">
        <w:rPr>
          <w:color w:val="FF0000"/>
          <w:sz w:val="52"/>
          <w:szCs w:val="52"/>
          <w:lang w:val="es-GT"/>
        </w:rPr>
        <w:t>Informe del Juego de memoria</w:t>
      </w:r>
    </w:p>
    <w:p w14:paraId="15177EEC" w14:textId="6196A70F" w:rsidR="00B22A94" w:rsidRPr="00F913CF" w:rsidRDefault="00F913CF" w:rsidP="00AF45DC">
      <w:pPr>
        <w:jc w:val="both"/>
        <w:rPr>
          <w:b/>
          <w:bCs/>
          <w:sz w:val="28"/>
          <w:szCs w:val="28"/>
          <w:lang w:val="es-GT"/>
        </w:rPr>
      </w:pPr>
      <w:r w:rsidRPr="00F913CF">
        <w:rPr>
          <w:b/>
          <w:bCs/>
          <w:sz w:val="28"/>
          <w:szCs w:val="28"/>
          <w:lang w:val="es-GT"/>
        </w:rPr>
        <w:t>Introducción</w:t>
      </w:r>
    </w:p>
    <w:p w14:paraId="227FB059" w14:textId="65E7D878" w:rsidR="00B65FAE" w:rsidRDefault="00000000" w:rsidP="00AF45DC">
      <w:pPr>
        <w:jc w:val="both"/>
        <w:rPr>
          <w:lang w:val="es-GT"/>
        </w:rPr>
      </w:pPr>
      <w:r w:rsidRPr="00F913CF">
        <w:rPr>
          <w:lang w:val="es-GT"/>
        </w:rPr>
        <w:t>Este informe describe el desarrollo de</w:t>
      </w:r>
      <w:r w:rsidR="00F913CF">
        <w:rPr>
          <w:lang w:val="es-GT"/>
        </w:rPr>
        <w:t>l</w:t>
      </w:r>
      <w:r w:rsidRPr="00F913CF">
        <w:rPr>
          <w:lang w:val="es-GT"/>
        </w:rPr>
        <w:t xml:space="preserve"> juego de memoria</w:t>
      </w:r>
      <w:r w:rsidR="00F913CF">
        <w:rPr>
          <w:lang w:val="es-GT"/>
        </w:rPr>
        <w:t xml:space="preserve"> que creamos</w:t>
      </w:r>
      <w:r w:rsidRPr="00F913CF">
        <w:rPr>
          <w:lang w:val="es-GT"/>
        </w:rPr>
        <w:t xml:space="preserve"> utilizando tecnologías web como HTML, CSS y JavaScript. El juego está diseñado para desafiar a los jugadores a encontrar pares de imágenes relacionadas con herramientas informáticas. Además, el proyecto incluye la integración de música de fondo controlada por el usuario. A continuación, se presentan los detalles técnicos y explicaciones de cada parte del código.</w:t>
      </w:r>
    </w:p>
    <w:p w14:paraId="6241932B" w14:textId="77777777" w:rsidR="00B65FAE" w:rsidRPr="00B65FAE" w:rsidRDefault="00B65FAE" w:rsidP="00B65FAE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sz w:val="20"/>
          <w:szCs w:val="20"/>
          <w:lang w:val="es-GT" w:eastAsia="es-GT"/>
        </w:rPr>
      </w:pPr>
      <w:r w:rsidRPr="00B65FAE">
        <w:rPr>
          <w:rFonts w:eastAsia="Times New Roman" w:cs="Arial"/>
          <w:b/>
          <w:bCs/>
          <w:sz w:val="20"/>
          <w:szCs w:val="20"/>
          <w:lang w:val="es-GT" w:eastAsia="es-GT"/>
        </w:rPr>
        <w:t>Funcionalidades Destacadas:</w:t>
      </w:r>
    </w:p>
    <w:p w14:paraId="08B7D229" w14:textId="3490F604" w:rsidR="00B65FAE" w:rsidRPr="00B65FAE" w:rsidRDefault="00B65FAE" w:rsidP="00B65FA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Juego de Memoria: Los jugadores deben emparejar todas las cartas de herramientas informáticas dentro de un límite de tiempo establecido</w:t>
      </w:r>
      <w:r>
        <w:rPr>
          <w:rFonts w:eastAsia="Times New Roman" w:cs="Arial"/>
          <w:sz w:val="20"/>
          <w:szCs w:val="20"/>
          <w:lang w:val="es-GT" w:eastAsia="es-GT"/>
        </w:rPr>
        <w:t xml:space="preserve"> 10min</w:t>
      </w:r>
      <w:r w:rsidRPr="00B65FAE">
        <w:rPr>
          <w:rFonts w:eastAsia="Times New Roman" w:cs="Arial"/>
          <w:sz w:val="20"/>
          <w:szCs w:val="20"/>
          <w:lang w:val="es-GT" w:eastAsia="es-GT"/>
        </w:rPr>
        <w:t>.</w:t>
      </w:r>
    </w:p>
    <w:p w14:paraId="0F0613D6" w14:textId="77777777" w:rsidR="00B65FAE" w:rsidRPr="00B65FAE" w:rsidRDefault="00B65FAE" w:rsidP="00B65FA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Controles de Música: Permite ajustar el volumen y controlar la reproducción del audio de fondo para personalizar la experiencia del usuario.</w:t>
      </w:r>
    </w:p>
    <w:p w14:paraId="7733C145" w14:textId="77777777" w:rsidR="00B65FAE" w:rsidRPr="00B65FAE" w:rsidRDefault="00B65FAE" w:rsidP="00B65FA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Temporizador: Inicia automáticamente al comenzar el juego y muestra el tiempo restante en minutos y segundos. Se detiene cuando se completan todas las coincidencias o cuando se agota el tiempo disponible.</w:t>
      </w:r>
    </w:p>
    <w:p w14:paraId="178A6DAE" w14:textId="77777777" w:rsidR="00B65FAE" w:rsidRPr="00B65FAE" w:rsidRDefault="00B65FAE" w:rsidP="00B65FAE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sz w:val="20"/>
          <w:szCs w:val="20"/>
          <w:lang w:val="es-GT" w:eastAsia="es-GT"/>
        </w:rPr>
      </w:pPr>
      <w:r w:rsidRPr="00B65FAE">
        <w:rPr>
          <w:rFonts w:eastAsia="Times New Roman" w:cs="Arial"/>
          <w:b/>
          <w:bCs/>
          <w:sz w:val="20"/>
          <w:szCs w:val="20"/>
          <w:lang w:val="es-GT" w:eastAsia="es-GT"/>
        </w:rPr>
        <w:t>Objetivos:</w:t>
      </w:r>
    </w:p>
    <w:p w14:paraId="349E5832" w14:textId="77777777" w:rsidR="00B65FAE" w:rsidRPr="00B65FAE" w:rsidRDefault="00B65FAE" w:rsidP="00B65FA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Proporcionar una experiencia de usuario interactiva y atractiva.</w:t>
      </w:r>
    </w:p>
    <w:p w14:paraId="39AA418B" w14:textId="77777777" w:rsidR="00B65FAE" w:rsidRPr="00B65FAE" w:rsidRDefault="00B65FAE" w:rsidP="00B65FA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Mejorar las habilidades de memoria y concentración de los jugadores.</w:t>
      </w:r>
    </w:p>
    <w:p w14:paraId="53A140FE" w14:textId="77777777" w:rsidR="00B65FAE" w:rsidRPr="00B65FAE" w:rsidRDefault="00B65FAE" w:rsidP="00B65FA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0"/>
          <w:szCs w:val="20"/>
          <w:lang w:val="es-GT" w:eastAsia="es-GT"/>
        </w:rPr>
      </w:pPr>
      <w:r w:rsidRPr="00B65FAE">
        <w:rPr>
          <w:rFonts w:eastAsia="Times New Roman" w:cs="Arial"/>
          <w:sz w:val="20"/>
          <w:szCs w:val="20"/>
          <w:lang w:val="es-GT" w:eastAsia="es-GT"/>
        </w:rPr>
        <w:t>Demostrar habilidades en el desarrollo web utilizando HTML, CSS y JavaScript.</w:t>
      </w:r>
    </w:p>
    <w:p w14:paraId="7F80E554" w14:textId="77777777" w:rsidR="00B65FAE" w:rsidRDefault="00B65FAE" w:rsidP="00AF45DC">
      <w:pPr>
        <w:jc w:val="both"/>
        <w:rPr>
          <w:lang w:val="es-GT"/>
        </w:rPr>
      </w:pPr>
    </w:p>
    <w:p w14:paraId="0B2F3A43" w14:textId="27B71E14" w:rsidR="00B22A94" w:rsidRPr="00F913CF" w:rsidRDefault="00AF45DC" w:rsidP="00AF45DC">
      <w:pPr>
        <w:jc w:val="both"/>
        <w:rPr>
          <w:lang w:val="es-GT"/>
        </w:rPr>
      </w:pPr>
      <w:r>
        <w:rPr>
          <w:b/>
          <w:bCs/>
          <w:sz w:val="28"/>
          <w:szCs w:val="28"/>
          <w:lang w:val="es-GT"/>
        </w:rPr>
        <w:t>Código HTML</w:t>
      </w:r>
    </w:p>
    <w:p w14:paraId="2DDAD2BD" w14:textId="3709B49E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 xml:space="preserve">El archivo HTML define la estructura básica de la página web del juego de memoria. </w:t>
      </w:r>
    </w:p>
    <w:p w14:paraId="3ED3718E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 xml:space="preserve">&lt;!DOCTYPE </w:t>
      </w:r>
      <w:proofErr w:type="spellStart"/>
      <w:r w:rsidRPr="004358F1">
        <w:rPr>
          <w:sz w:val="20"/>
          <w:szCs w:val="20"/>
          <w:lang w:val="es-GT"/>
        </w:rPr>
        <w:t>html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50B826B5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Esta línea indica que el documento es HTML5.</w:t>
      </w:r>
    </w:p>
    <w:p w14:paraId="43B1CA97" w14:textId="77777777" w:rsidR="00B22A94" w:rsidRPr="00B65FAE" w:rsidRDefault="00000000">
      <w:pPr>
        <w:rPr>
          <w:rFonts w:ascii="Alasassy Caps" w:hAnsi="Alasassy Caps"/>
          <w:b/>
          <w:bCs/>
          <w:color w:val="E36C0A" w:themeColor="accent6" w:themeShade="BF"/>
          <w:sz w:val="20"/>
          <w:szCs w:val="20"/>
          <w:lang w:val="es-GT"/>
        </w:rPr>
      </w:pPr>
      <w:r w:rsidRPr="00B65FAE">
        <w:rPr>
          <w:rFonts w:ascii="Alasassy Caps" w:hAnsi="Alasassy Caps"/>
          <w:b/>
          <w:bCs/>
          <w:color w:val="E36C0A" w:themeColor="accent6" w:themeShade="BF"/>
          <w:sz w:val="20"/>
          <w:szCs w:val="20"/>
          <w:lang w:val="es-GT"/>
        </w:rPr>
        <w:t>&lt;</w:t>
      </w:r>
      <w:proofErr w:type="spellStart"/>
      <w:r w:rsidRPr="004358F1">
        <w:rPr>
          <w:sz w:val="20"/>
          <w:szCs w:val="20"/>
          <w:lang w:val="es-GT"/>
        </w:rPr>
        <w:t>html</w:t>
      </w:r>
      <w:proofErr w:type="spellEnd"/>
      <w:r w:rsidRPr="004358F1">
        <w:rPr>
          <w:sz w:val="20"/>
          <w:szCs w:val="20"/>
          <w:lang w:val="es-GT"/>
        </w:rPr>
        <w:t xml:space="preserve"> </w:t>
      </w:r>
      <w:proofErr w:type="spellStart"/>
      <w:r w:rsidRPr="004358F1">
        <w:rPr>
          <w:sz w:val="20"/>
          <w:szCs w:val="20"/>
          <w:lang w:val="es-GT"/>
        </w:rPr>
        <w:t>lang</w:t>
      </w:r>
      <w:proofErr w:type="spellEnd"/>
      <w:r w:rsidRPr="004358F1">
        <w:rPr>
          <w:sz w:val="20"/>
          <w:szCs w:val="20"/>
          <w:lang w:val="es-GT"/>
        </w:rPr>
        <w:t>='en'&gt;</w:t>
      </w:r>
    </w:p>
    <w:p w14:paraId="16B5DEB8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Define el inicio del documento HTML y especifica el lenguaje (en este caso, inglés).</w:t>
      </w:r>
    </w:p>
    <w:p w14:paraId="5A2E06D8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&lt;head&gt;</w:t>
      </w:r>
    </w:p>
    <w:p w14:paraId="32C969AE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 xml:space="preserve">Contiene </w:t>
      </w:r>
      <w:proofErr w:type="gramStart"/>
      <w:r w:rsidRPr="00C94B40">
        <w:rPr>
          <w:color w:val="002060"/>
          <w:sz w:val="20"/>
          <w:szCs w:val="20"/>
          <w:lang w:val="es-GT"/>
        </w:rPr>
        <w:t>meta-información</w:t>
      </w:r>
      <w:proofErr w:type="gramEnd"/>
      <w:r w:rsidRPr="00C94B40">
        <w:rPr>
          <w:color w:val="002060"/>
          <w:sz w:val="20"/>
          <w:szCs w:val="20"/>
          <w:lang w:val="es-GT"/>
        </w:rPr>
        <w:t xml:space="preserve"> sobre el documento, como su codificación y el título.</w:t>
      </w:r>
    </w:p>
    <w:p w14:paraId="73E8108C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 xml:space="preserve">&lt;meta </w:t>
      </w:r>
      <w:proofErr w:type="spellStart"/>
      <w:r w:rsidRPr="004358F1">
        <w:rPr>
          <w:sz w:val="20"/>
          <w:szCs w:val="20"/>
          <w:lang w:val="es-GT"/>
        </w:rPr>
        <w:t>charset</w:t>
      </w:r>
      <w:proofErr w:type="spellEnd"/>
      <w:r w:rsidRPr="004358F1">
        <w:rPr>
          <w:sz w:val="20"/>
          <w:szCs w:val="20"/>
          <w:lang w:val="es-GT"/>
        </w:rPr>
        <w:t>='UTF-8'&gt;</w:t>
      </w:r>
    </w:p>
    <w:p w14:paraId="28CFD0FC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Establece la codificación de caracteres como UTF-8 para admitir caracteres especiales.</w:t>
      </w:r>
    </w:p>
    <w:p w14:paraId="47910C6B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&lt;meta name='viewport' content='width=device-width, initial-scale=1.0'&gt;</w:t>
      </w:r>
    </w:p>
    <w:p w14:paraId="2296398B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lastRenderedPageBreak/>
        <w:t>Asegura que el diseño sea responsive, ajustándose al tamaño de la pantalla del dispositivo que se esté utilizando.</w:t>
      </w:r>
    </w:p>
    <w:p w14:paraId="782A46B6" w14:textId="77777777" w:rsidR="00B22A94" w:rsidRPr="004358F1" w:rsidRDefault="00000000">
      <w:pPr>
        <w:rPr>
          <w:sz w:val="20"/>
          <w:szCs w:val="20"/>
          <w:lang w:val="es-GT"/>
        </w:rPr>
      </w:pPr>
      <w:r w:rsidRPr="00B65FAE">
        <w:rPr>
          <w:rFonts w:ascii="Alasassy Caps" w:hAnsi="Alasassy Caps"/>
          <w:b/>
          <w:bCs/>
          <w:color w:val="E36C0A" w:themeColor="accent6" w:themeShade="BF"/>
          <w:sz w:val="20"/>
          <w:szCs w:val="20"/>
          <w:lang w:val="es-GT"/>
        </w:rPr>
        <w:t>&lt;</w:t>
      </w:r>
      <w:proofErr w:type="spellStart"/>
      <w:r w:rsidRPr="004358F1">
        <w:rPr>
          <w:sz w:val="20"/>
          <w:szCs w:val="20"/>
          <w:lang w:val="es-GT"/>
        </w:rPr>
        <w:t>title</w:t>
      </w:r>
      <w:proofErr w:type="spellEnd"/>
      <w:r w:rsidRPr="004358F1">
        <w:rPr>
          <w:sz w:val="20"/>
          <w:szCs w:val="20"/>
          <w:lang w:val="es-GT"/>
        </w:rPr>
        <w:t>&gt;</w:t>
      </w:r>
      <w:proofErr w:type="spellStart"/>
      <w:r w:rsidRPr="004358F1">
        <w:rPr>
          <w:sz w:val="20"/>
          <w:szCs w:val="20"/>
          <w:lang w:val="es-GT"/>
        </w:rPr>
        <w:t>Memory</w:t>
      </w:r>
      <w:proofErr w:type="spellEnd"/>
      <w:r w:rsidRPr="004358F1">
        <w:rPr>
          <w:sz w:val="20"/>
          <w:szCs w:val="20"/>
          <w:lang w:val="es-GT"/>
        </w:rPr>
        <w:t xml:space="preserve"> </w:t>
      </w:r>
      <w:proofErr w:type="spellStart"/>
      <w:r w:rsidRPr="004358F1">
        <w:rPr>
          <w:sz w:val="20"/>
          <w:szCs w:val="20"/>
          <w:lang w:val="es-GT"/>
        </w:rPr>
        <w:t>Game</w:t>
      </w:r>
      <w:proofErr w:type="spellEnd"/>
      <w:r w:rsidRPr="004358F1">
        <w:rPr>
          <w:sz w:val="20"/>
          <w:szCs w:val="20"/>
          <w:lang w:val="es-GT"/>
        </w:rPr>
        <w:t xml:space="preserve"> - Herramientas Informáticas&lt;/</w:t>
      </w:r>
      <w:proofErr w:type="spellStart"/>
      <w:r w:rsidRPr="004358F1">
        <w:rPr>
          <w:sz w:val="20"/>
          <w:szCs w:val="20"/>
          <w:lang w:val="es-GT"/>
        </w:rPr>
        <w:t>title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08E79D52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Define el título que aparecerá en la pestaña del navegador.</w:t>
      </w:r>
    </w:p>
    <w:p w14:paraId="388B072A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 xml:space="preserve">&lt;link </w:t>
      </w:r>
      <w:proofErr w:type="spellStart"/>
      <w:r w:rsidRPr="004358F1">
        <w:rPr>
          <w:sz w:val="20"/>
          <w:szCs w:val="20"/>
        </w:rPr>
        <w:t>rel</w:t>
      </w:r>
      <w:proofErr w:type="spellEnd"/>
      <w:r w:rsidRPr="004358F1">
        <w:rPr>
          <w:sz w:val="20"/>
          <w:szCs w:val="20"/>
        </w:rPr>
        <w:t xml:space="preserve">='stylesheet' </w:t>
      </w:r>
      <w:proofErr w:type="spellStart"/>
      <w:r w:rsidRPr="004358F1">
        <w:rPr>
          <w:sz w:val="20"/>
          <w:szCs w:val="20"/>
        </w:rPr>
        <w:t>href</w:t>
      </w:r>
      <w:proofErr w:type="spellEnd"/>
      <w:r w:rsidRPr="004358F1">
        <w:rPr>
          <w:sz w:val="20"/>
          <w:szCs w:val="20"/>
        </w:rPr>
        <w:t>='styles.css'&gt;</w:t>
      </w:r>
    </w:p>
    <w:p w14:paraId="489EAED3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Incorpora el archivo CSS externo para aplicar estilos a la página.</w:t>
      </w:r>
    </w:p>
    <w:p w14:paraId="0AA5A2F5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&lt;/head&gt;</w:t>
      </w:r>
    </w:p>
    <w:p w14:paraId="0F693D5D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</w:t>
      </w:r>
      <w:proofErr w:type="spellStart"/>
      <w:r w:rsidRPr="004358F1">
        <w:rPr>
          <w:sz w:val="20"/>
          <w:szCs w:val="20"/>
          <w:lang w:val="es-GT"/>
        </w:rPr>
        <w:t>body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5363E0A4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Contiene todos los elementos visibles en la página web.</w:t>
      </w:r>
    </w:p>
    <w:p w14:paraId="39ADD4D6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</w:t>
      </w:r>
      <w:proofErr w:type="spellStart"/>
      <w:r w:rsidRPr="004358F1">
        <w:rPr>
          <w:sz w:val="20"/>
          <w:szCs w:val="20"/>
          <w:lang w:val="es-GT"/>
        </w:rPr>
        <w:t>div</w:t>
      </w:r>
      <w:proofErr w:type="spellEnd"/>
      <w:r w:rsidRPr="004358F1">
        <w:rPr>
          <w:sz w:val="20"/>
          <w:szCs w:val="20"/>
          <w:lang w:val="es-GT"/>
        </w:rPr>
        <w:t xml:space="preserve"> </w:t>
      </w:r>
      <w:proofErr w:type="spellStart"/>
      <w:r w:rsidRPr="004358F1">
        <w:rPr>
          <w:sz w:val="20"/>
          <w:szCs w:val="20"/>
          <w:lang w:val="es-GT"/>
        </w:rPr>
        <w:t>class</w:t>
      </w:r>
      <w:proofErr w:type="spellEnd"/>
      <w:r w:rsidRPr="004358F1">
        <w:rPr>
          <w:sz w:val="20"/>
          <w:szCs w:val="20"/>
          <w:lang w:val="es-GT"/>
        </w:rPr>
        <w:t>='</w:t>
      </w:r>
      <w:proofErr w:type="spellStart"/>
      <w:r w:rsidRPr="004358F1">
        <w:rPr>
          <w:sz w:val="20"/>
          <w:szCs w:val="20"/>
          <w:lang w:val="es-GT"/>
        </w:rPr>
        <w:t>game</w:t>
      </w:r>
      <w:proofErr w:type="spellEnd"/>
      <w:r w:rsidRPr="004358F1">
        <w:rPr>
          <w:sz w:val="20"/>
          <w:szCs w:val="20"/>
          <w:lang w:val="es-GT"/>
        </w:rPr>
        <w:t>-container'&gt;</w:t>
      </w:r>
    </w:p>
    <w:p w14:paraId="5CCAE6BD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Este contenedor agrupa todos los elementos principales del juego.</w:t>
      </w:r>
    </w:p>
    <w:p w14:paraId="6F02C80F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&lt;h1&gt;Juego de Memoria: Herramientas Informáticas&lt;/h1&gt;</w:t>
      </w:r>
    </w:p>
    <w:p w14:paraId="58C1DAC3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 xml:space="preserve">Encabezado principal del juego que describe el título </w:t>
      </w:r>
      <w:proofErr w:type="gramStart"/>
      <w:r w:rsidRPr="00C94B40">
        <w:rPr>
          <w:color w:val="002060"/>
          <w:sz w:val="20"/>
          <w:szCs w:val="20"/>
          <w:lang w:val="es-GT"/>
        </w:rPr>
        <w:t>del mismo</w:t>
      </w:r>
      <w:proofErr w:type="gramEnd"/>
      <w:r w:rsidRPr="00C94B40">
        <w:rPr>
          <w:color w:val="002060"/>
          <w:sz w:val="20"/>
          <w:szCs w:val="20"/>
          <w:lang w:val="es-GT"/>
        </w:rPr>
        <w:t>.</w:t>
      </w:r>
    </w:p>
    <w:p w14:paraId="1FF259A9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&lt;div id='game-board' class='game-board'&gt;&lt;/div&gt;</w:t>
      </w:r>
    </w:p>
    <w:p w14:paraId="2F6674AC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Elemento que contiene las cartas del juego de memoria.</w:t>
      </w:r>
    </w:p>
    <w:p w14:paraId="0896C0E1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&lt;div id='status-message' class='status-message'&gt;&lt;/div&gt;</w:t>
      </w:r>
    </w:p>
    <w:p w14:paraId="1A723BC7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Muestra mensajes al jugador, como resultados de partidas y errores.</w:t>
      </w:r>
    </w:p>
    <w:p w14:paraId="2B6BF213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&lt;button id='reset-button' class='reset-button'&gt;</w:t>
      </w:r>
      <w:proofErr w:type="spellStart"/>
      <w:r w:rsidRPr="004358F1">
        <w:rPr>
          <w:sz w:val="20"/>
          <w:szCs w:val="20"/>
        </w:rPr>
        <w:t>Reiniciar</w:t>
      </w:r>
      <w:proofErr w:type="spellEnd"/>
      <w:r w:rsidRPr="004358F1">
        <w:rPr>
          <w:sz w:val="20"/>
          <w:szCs w:val="20"/>
        </w:rPr>
        <w:t xml:space="preserve"> </w:t>
      </w:r>
      <w:proofErr w:type="spellStart"/>
      <w:r w:rsidRPr="004358F1">
        <w:rPr>
          <w:sz w:val="20"/>
          <w:szCs w:val="20"/>
        </w:rPr>
        <w:t>Juego</w:t>
      </w:r>
      <w:proofErr w:type="spellEnd"/>
      <w:r w:rsidRPr="004358F1">
        <w:rPr>
          <w:sz w:val="20"/>
          <w:szCs w:val="20"/>
        </w:rPr>
        <w:t>&lt;/button&gt;</w:t>
      </w:r>
    </w:p>
    <w:p w14:paraId="67327FE4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Botón que permite reiniciar el juego cuando se presiona.</w:t>
      </w:r>
    </w:p>
    <w:p w14:paraId="1761487D" w14:textId="77777777" w:rsidR="00B22A94" w:rsidRPr="004358F1" w:rsidRDefault="00000000">
      <w:pPr>
        <w:rPr>
          <w:sz w:val="20"/>
          <w:szCs w:val="20"/>
          <w:lang w:val="es-GT"/>
        </w:rPr>
      </w:pPr>
      <w:proofErr w:type="gramStart"/>
      <w:r w:rsidRPr="004358F1">
        <w:rPr>
          <w:sz w:val="20"/>
          <w:szCs w:val="20"/>
          <w:lang w:val="es-GT"/>
        </w:rPr>
        <w:t>&lt;!--</w:t>
      </w:r>
      <w:proofErr w:type="gramEnd"/>
      <w:r w:rsidRPr="004358F1">
        <w:rPr>
          <w:sz w:val="20"/>
          <w:szCs w:val="20"/>
          <w:lang w:val="es-GT"/>
        </w:rPr>
        <w:t xml:space="preserve"> Controles de música --&gt;</w:t>
      </w:r>
    </w:p>
    <w:p w14:paraId="0A26A427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Sección de controles de música, incluyendo el botón de reproducción y el control de volumen.</w:t>
      </w:r>
    </w:p>
    <w:p w14:paraId="07741D40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&lt;button id='play-pause-</w:t>
      </w:r>
      <w:proofErr w:type="spellStart"/>
      <w:r w:rsidRPr="004358F1">
        <w:rPr>
          <w:sz w:val="20"/>
          <w:szCs w:val="20"/>
        </w:rPr>
        <w:t>btn</w:t>
      </w:r>
      <w:proofErr w:type="spellEnd"/>
      <w:r w:rsidRPr="004358F1">
        <w:rPr>
          <w:sz w:val="20"/>
          <w:szCs w:val="20"/>
        </w:rPr>
        <w:t>'&gt;</w:t>
      </w:r>
      <w:r w:rsidRPr="004358F1">
        <w:rPr>
          <w:rFonts w:ascii="Segoe UI Emoji" w:hAnsi="Segoe UI Emoji" w:cs="Segoe UI Emoji"/>
          <w:sz w:val="20"/>
          <w:szCs w:val="20"/>
        </w:rPr>
        <w:t>🔊</w:t>
      </w:r>
      <w:r w:rsidRPr="004358F1">
        <w:rPr>
          <w:sz w:val="20"/>
          <w:szCs w:val="20"/>
        </w:rPr>
        <w:t>&lt;/button&gt;</w:t>
      </w:r>
    </w:p>
    <w:p w14:paraId="0C92D2C1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Botón que permite al usuario reproducir o pausar la música de fondo.</w:t>
      </w:r>
    </w:p>
    <w:p w14:paraId="77ABF9EC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>&lt;input type='range' id='volume-control' min='0' max='1' step='0.1' value='0.5'&gt;</w:t>
      </w:r>
    </w:p>
    <w:p w14:paraId="1B9FBB56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t>Control deslizante que permite ajustar el volumen de la música de fondo entre 0 (silencio) y 1 (volumen máximo).</w:t>
      </w:r>
    </w:p>
    <w:p w14:paraId="59E29B99" w14:textId="77777777" w:rsidR="00B22A94" w:rsidRPr="004358F1" w:rsidRDefault="00000000">
      <w:pPr>
        <w:rPr>
          <w:sz w:val="20"/>
          <w:szCs w:val="20"/>
        </w:rPr>
      </w:pPr>
      <w:r w:rsidRPr="004358F1">
        <w:rPr>
          <w:sz w:val="20"/>
          <w:szCs w:val="20"/>
        </w:rPr>
        <w:t xml:space="preserve">&lt;audio id='background-music' </w:t>
      </w:r>
      <w:proofErr w:type="spellStart"/>
      <w:r w:rsidRPr="004358F1">
        <w:rPr>
          <w:sz w:val="20"/>
          <w:szCs w:val="20"/>
        </w:rPr>
        <w:t>src</w:t>
      </w:r>
      <w:proofErr w:type="spellEnd"/>
      <w:r w:rsidRPr="004358F1">
        <w:rPr>
          <w:sz w:val="20"/>
          <w:szCs w:val="20"/>
        </w:rPr>
        <w:t>='audio/Musica1.mp3' loop&gt;&lt;/audio&gt;</w:t>
      </w:r>
    </w:p>
    <w:p w14:paraId="65780FC0" w14:textId="77777777" w:rsidR="00B22A94" w:rsidRPr="00C94B40" w:rsidRDefault="00000000" w:rsidP="00C94B40">
      <w:pPr>
        <w:pStyle w:val="Prrafodelista"/>
        <w:numPr>
          <w:ilvl w:val="0"/>
          <w:numId w:val="27"/>
        </w:numPr>
        <w:rPr>
          <w:color w:val="002060"/>
          <w:sz w:val="20"/>
          <w:szCs w:val="20"/>
          <w:lang w:val="es-GT"/>
        </w:rPr>
      </w:pPr>
      <w:r w:rsidRPr="00C94B40">
        <w:rPr>
          <w:color w:val="002060"/>
          <w:sz w:val="20"/>
          <w:szCs w:val="20"/>
          <w:lang w:val="es-GT"/>
        </w:rPr>
        <w:lastRenderedPageBreak/>
        <w:t>Etiqueta que carga la música de fondo y permite su reproducción en bucle.</w:t>
      </w:r>
    </w:p>
    <w:p w14:paraId="4A012A6A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&lt;/</w:t>
      </w:r>
      <w:proofErr w:type="spellStart"/>
      <w:r w:rsidRPr="004358F1">
        <w:rPr>
          <w:sz w:val="20"/>
          <w:szCs w:val="20"/>
          <w:lang w:val="es-GT"/>
        </w:rPr>
        <w:t>div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29C51367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&lt;/</w:t>
      </w:r>
      <w:proofErr w:type="spellStart"/>
      <w:r w:rsidRPr="004358F1">
        <w:rPr>
          <w:sz w:val="20"/>
          <w:szCs w:val="20"/>
          <w:lang w:val="es-GT"/>
        </w:rPr>
        <w:t>body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088629AB" w14:textId="77777777" w:rsidR="00B22A94" w:rsidRPr="004358F1" w:rsidRDefault="00000000">
      <w:pPr>
        <w:rPr>
          <w:sz w:val="20"/>
          <w:szCs w:val="20"/>
          <w:lang w:val="es-GT"/>
        </w:rPr>
      </w:pPr>
      <w:r w:rsidRPr="004358F1">
        <w:rPr>
          <w:sz w:val="20"/>
          <w:szCs w:val="20"/>
          <w:lang w:val="es-GT"/>
        </w:rPr>
        <w:t>&lt;/</w:t>
      </w:r>
      <w:proofErr w:type="spellStart"/>
      <w:r w:rsidRPr="004358F1">
        <w:rPr>
          <w:sz w:val="20"/>
          <w:szCs w:val="20"/>
          <w:lang w:val="es-GT"/>
        </w:rPr>
        <w:t>html</w:t>
      </w:r>
      <w:proofErr w:type="spellEnd"/>
      <w:r w:rsidRPr="004358F1">
        <w:rPr>
          <w:sz w:val="20"/>
          <w:szCs w:val="20"/>
          <w:lang w:val="es-GT"/>
        </w:rPr>
        <w:t>&gt;</w:t>
      </w:r>
    </w:p>
    <w:p w14:paraId="4565A870" w14:textId="3F9B6B34" w:rsidR="00C477DD" w:rsidRDefault="00C477DD">
      <w:pPr>
        <w:rPr>
          <w:lang w:val="es-GT"/>
        </w:rPr>
      </w:pPr>
      <w:r>
        <w:rPr>
          <w:b/>
          <w:bCs/>
          <w:sz w:val="28"/>
          <w:szCs w:val="28"/>
          <w:lang w:val="es-GT"/>
        </w:rPr>
        <w:t>Código CSS</w:t>
      </w:r>
    </w:p>
    <w:p w14:paraId="7BDAC450" w14:textId="570DBF03" w:rsidR="00B22A94" w:rsidRDefault="00000000">
      <w:pPr>
        <w:rPr>
          <w:color w:val="0F243E" w:themeColor="text2" w:themeShade="80"/>
          <w:sz w:val="20"/>
          <w:szCs w:val="20"/>
          <w:lang w:val="es-GT"/>
        </w:rPr>
      </w:pPr>
      <w:r w:rsidRPr="00B65FAE">
        <w:rPr>
          <w:color w:val="0F243E" w:themeColor="text2" w:themeShade="80"/>
          <w:sz w:val="20"/>
          <w:szCs w:val="20"/>
          <w:lang w:val="es-GT"/>
        </w:rPr>
        <w:t>El archivo CSS proporciona el estilo visual de la página, definiendo cómo se ven los diferentes elementos del juego, como el tablero de juego, las tarjetas, los botones y los controles de música.</w:t>
      </w:r>
    </w:p>
    <w:p w14:paraId="300FB058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* {</w:t>
      </w:r>
    </w:p>
    <w:p w14:paraId="64ECF815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margin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0</w:t>
      </w:r>
      <w:r>
        <w:rPr>
          <w:rStyle w:val="CdigoHTML"/>
          <w:rFonts w:eastAsiaTheme="majorEastAsia"/>
        </w:rPr>
        <w:t>;</w:t>
      </w:r>
    </w:p>
    <w:p w14:paraId="71F62ED8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padding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0</w:t>
      </w:r>
      <w:r>
        <w:rPr>
          <w:rStyle w:val="CdigoHTML"/>
          <w:rFonts w:eastAsiaTheme="majorEastAsia"/>
        </w:rPr>
        <w:t>;</w:t>
      </w:r>
    </w:p>
    <w:p w14:paraId="0C6FFFEB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box-</w:t>
      </w:r>
      <w:proofErr w:type="spellStart"/>
      <w:r>
        <w:rPr>
          <w:rStyle w:val="hljs-attribute"/>
          <w:rFonts w:eastAsiaTheme="majorEastAsia"/>
        </w:rPr>
        <w:t>sizing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border</w:t>
      </w:r>
      <w:proofErr w:type="spellEnd"/>
      <w:r>
        <w:rPr>
          <w:rStyle w:val="CdigoHTML"/>
          <w:rFonts w:eastAsiaTheme="majorEastAsia"/>
        </w:rPr>
        <w:t>-box;</w:t>
      </w:r>
    </w:p>
    <w:p w14:paraId="3FB9A021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F40EFF3" w14:textId="1B79826B" w:rsidR="00B644F7" w:rsidRPr="00B644F7" w:rsidRDefault="00B644F7" w:rsidP="00B644F7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Este bloque elimina los márgenes y rellenos predeterminados de todos los elementos en la página.</w:t>
      </w:r>
    </w:p>
    <w:p w14:paraId="09420E94" w14:textId="100F66B3" w:rsidR="00B644F7" w:rsidRPr="00B644F7" w:rsidRDefault="00B644F7" w:rsidP="00B644F7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GT"/>
        </w:rPr>
      </w:pPr>
      <w:r>
        <w:rPr>
          <w:lang w:val="es-GT"/>
        </w:rPr>
        <w:t>Lo que hace es a</w:t>
      </w:r>
      <w:r w:rsidRPr="00B644F7">
        <w:rPr>
          <w:lang w:val="es-GT"/>
        </w:rPr>
        <w:t>segura que el diseño sea consistente en todos los navegadores, evitando que los elementos tengan espacios indeseados por defecto.</w:t>
      </w:r>
    </w:p>
    <w:p w14:paraId="4635FA50" w14:textId="77777777" w:rsidR="00B644F7" w:rsidRPr="00B644F7" w:rsidRDefault="00B644F7" w:rsidP="00B644F7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b/>
          <w:bCs/>
          <w:lang w:val="es-GT"/>
        </w:rPr>
        <w:t>box-</w:t>
      </w:r>
      <w:proofErr w:type="spellStart"/>
      <w:r w:rsidRPr="00B644F7">
        <w:rPr>
          <w:rStyle w:val="CdigoHTML"/>
          <w:rFonts w:eastAsiaTheme="majorEastAsia"/>
          <w:b/>
          <w:bCs/>
          <w:lang w:val="es-GT"/>
        </w:rPr>
        <w:t>sizing</w:t>
      </w:r>
      <w:proofErr w:type="spellEnd"/>
      <w:r w:rsidRPr="00B644F7">
        <w:rPr>
          <w:rStyle w:val="CdigoHTML"/>
          <w:rFonts w:eastAsiaTheme="majorEastAsia"/>
          <w:b/>
          <w:bCs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b/>
          <w:bCs/>
          <w:lang w:val="es-GT"/>
        </w:rPr>
        <w:t>border</w:t>
      </w:r>
      <w:proofErr w:type="spellEnd"/>
      <w:r w:rsidRPr="00B644F7">
        <w:rPr>
          <w:rStyle w:val="CdigoHTML"/>
          <w:rFonts w:eastAsiaTheme="majorEastAsia"/>
          <w:b/>
          <w:bCs/>
          <w:lang w:val="es-GT"/>
        </w:rPr>
        <w:t>-box</w:t>
      </w:r>
      <w:r w:rsidRPr="00B644F7">
        <w:rPr>
          <w:lang w:val="es-GT"/>
        </w:rPr>
        <w:t xml:space="preserve">: Cambia el modelo de caja de los elementos para que el ancho y la altura incluyan el </w:t>
      </w:r>
      <w:proofErr w:type="spellStart"/>
      <w:r w:rsidRPr="00B644F7">
        <w:rPr>
          <w:lang w:val="es-GT"/>
        </w:rPr>
        <w:t>padding</w:t>
      </w:r>
      <w:proofErr w:type="spellEnd"/>
      <w:r w:rsidRPr="00B644F7">
        <w:rPr>
          <w:lang w:val="es-GT"/>
        </w:rPr>
        <w:t xml:space="preserve"> y el borde, lo que facilita el cálculo del tamaño de los elementos.</w:t>
      </w:r>
    </w:p>
    <w:p w14:paraId="0F5F987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hljs-selector-tag"/>
          <w:rFonts w:eastAsiaTheme="majorEastAsia"/>
          <w:lang w:val="en-US"/>
        </w:rPr>
        <w:t>body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61681891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font-family</w:t>
      </w:r>
      <w:r w:rsidRPr="00B644F7">
        <w:rPr>
          <w:rStyle w:val="CdigoHTML"/>
          <w:rFonts w:eastAsiaTheme="majorEastAsia"/>
          <w:lang w:val="en-US"/>
        </w:rPr>
        <w:t>: Arial, sans-</w:t>
      </w:r>
      <w:proofErr w:type="gramStart"/>
      <w:r w:rsidRPr="00B644F7">
        <w:rPr>
          <w:rStyle w:val="CdigoHTML"/>
          <w:rFonts w:eastAsiaTheme="majorEastAsia"/>
          <w:lang w:val="en-US"/>
        </w:rPr>
        <w:t>serif;</w:t>
      </w:r>
      <w:proofErr w:type="gramEnd"/>
    </w:p>
    <w:p w14:paraId="718353A1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gramStart"/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#ffffff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562C495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display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flex;</w:t>
      </w:r>
      <w:proofErr w:type="gramEnd"/>
    </w:p>
    <w:p w14:paraId="7C066033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justify-content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1BA57D50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align-items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36C5386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height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100vh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4711DF86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overflow</w:t>
      </w:r>
      <w:r w:rsidRPr="00B644F7">
        <w:rPr>
          <w:rStyle w:val="CdigoHTML"/>
          <w:rFonts w:eastAsiaTheme="majorEastAsia"/>
          <w:lang w:val="en-US"/>
        </w:rPr>
        <w:t xml:space="preserve">: hidden; </w:t>
      </w:r>
      <w:r w:rsidRPr="00B644F7">
        <w:rPr>
          <w:rStyle w:val="hljs-comment"/>
          <w:lang w:val="en-US"/>
        </w:rPr>
        <w:t xml:space="preserve">/* Evita </w:t>
      </w:r>
      <w:proofErr w:type="spellStart"/>
      <w:r w:rsidRPr="00B644F7">
        <w:rPr>
          <w:rStyle w:val="hljs-comment"/>
          <w:lang w:val="en-US"/>
        </w:rPr>
        <w:t>el</w:t>
      </w:r>
      <w:proofErr w:type="spellEnd"/>
      <w:r w:rsidRPr="00B644F7">
        <w:rPr>
          <w:rStyle w:val="hljs-comment"/>
          <w:lang w:val="en-US"/>
        </w:rPr>
        <w:t xml:space="preserve"> scroll */</w:t>
      </w:r>
    </w:p>
    <w:p w14:paraId="13B8E72E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digoHTML"/>
          <w:rFonts w:eastAsiaTheme="majorEastAsia"/>
        </w:rPr>
        <w:t xml:space="preserve">: relative; </w:t>
      </w:r>
      <w:r>
        <w:rPr>
          <w:rStyle w:val="hljs-comment"/>
        </w:rPr>
        <w:t>/* Necesario para el posicionamiento del video */</w:t>
      </w:r>
    </w:p>
    <w:p w14:paraId="37899ED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359F4A64" w14:textId="7D4BB66A" w:rsidR="00B644F7" w:rsidRPr="00B644F7" w:rsidRDefault="00B644F7" w:rsidP="00B644F7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Establece el estilo general del cuerpo del documento.</w:t>
      </w:r>
    </w:p>
    <w:p w14:paraId="7BE9E65B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font-family</w:t>
      </w:r>
      <w:proofErr w:type="spellEnd"/>
      <w:r w:rsidRPr="00B644F7">
        <w:rPr>
          <w:lang w:val="es-GT"/>
        </w:rPr>
        <w:t>: Define la fuente del texto.</w:t>
      </w:r>
    </w:p>
    <w:p w14:paraId="5737280B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color</w:t>
      </w:r>
      <w:r w:rsidRPr="00B644F7">
        <w:rPr>
          <w:lang w:val="es-GT"/>
        </w:rPr>
        <w:t>: Cambia el color del texto a blanco.</w:t>
      </w:r>
    </w:p>
    <w:p w14:paraId="7A0818EA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display</w:t>
      </w:r>
      <w:proofErr w:type="spellEnd"/>
      <w:r w:rsidRPr="00B644F7">
        <w:rPr>
          <w:rStyle w:val="CdigoHTML"/>
          <w:rFonts w:eastAsiaTheme="majorEastAsia"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lang w:val="es-GT"/>
        </w:rPr>
        <w:t>flex</w:t>
      </w:r>
      <w:proofErr w:type="spellEnd"/>
      <w:r w:rsidRPr="00B644F7">
        <w:rPr>
          <w:lang w:val="es-GT"/>
        </w:rPr>
        <w:t xml:space="preserve">: Utiliza </w:t>
      </w:r>
      <w:proofErr w:type="spellStart"/>
      <w:r w:rsidRPr="00B644F7">
        <w:rPr>
          <w:lang w:val="es-GT"/>
        </w:rPr>
        <w:t>Flexbox</w:t>
      </w:r>
      <w:proofErr w:type="spellEnd"/>
      <w:r w:rsidRPr="00B644F7">
        <w:rPr>
          <w:lang w:val="es-GT"/>
        </w:rPr>
        <w:t xml:space="preserve"> para alinear elementos hijos.</w:t>
      </w:r>
    </w:p>
    <w:p w14:paraId="23B0D0EE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justify-content</w:t>
      </w:r>
      <w:proofErr w:type="spellEnd"/>
      <w:r w:rsidRPr="00B644F7">
        <w:rPr>
          <w:lang w:val="es-GT"/>
        </w:rPr>
        <w:t xml:space="preserve"> y </w:t>
      </w:r>
      <w:proofErr w:type="spellStart"/>
      <w:r w:rsidRPr="00B644F7">
        <w:rPr>
          <w:rStyle w:val="CdigoHTML"/>
          <w:rFonts w:eastAsiaTheme="majorEastAsia"/>
          <w:lang w:val="es-GT"/>
        </w:rPr>
        <w:t>align-items</w:t>
      </w:r>
      <w:proofErr w:type="spellEnd"/>
      <w:r w:rsidRPr="00B644F7">
        <w:rPr>
          <w:lang w:val="es-GT"/>
        </w:rPr>
        <w:t>: Centran el contenido tanto horizontal como verticalmente en la pantalla.</w:t>
      </w:r>
    </w:p>
    <w:p w14:paraId="514C011E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height</w:t>
      </w:r>
      <w:proofErr w:type="spellEnd"/>
      <w:r w:rsidRPr="00B644F7">
        <w:rPr>
          <w:rStyle w:val="CdigoHTML"/>
          <w:rFonts w:eastAsiaTheme="majorEastAsia"/>
          <w:lang w:val="es-GT"/>
        </w:rPr>
        <w:t>: 100vh</w:t>
      </w:r>
      <w:r w:rsidRPr="00B644F7">
        <w:rPr>
          <w:lang w:val="es-GT"/>
        </w:rPr>
        <w:t>: Hace que el cuerpo ocupe toda la altura de la ventana del navegador.</w:t>
      </w:r>
    </w:p>
    <w:p w14:paraId="6BD3C0C0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overflow</w:t>
      </w:r>
      <w:proofErr w:type="spellEnd"/>
      <w:r w:rsidRPr="00B644F7">
        <w:rPr>
          <w:rStyle w:val="CdigoHTML"/>
          <w:rFonts w:eastAsiaTheme="majorEastAsia"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lang w:val="es-GT"/>
        </w:rPr>
        <w:t>hidden</w:t>
      </w:r>
      <w:proofErr w:type="spellEnd"/>
      <w:r w:rsidRPr="00B644F7">
        <w:rPr>
          <w:lang w:val="es-GT"/>
        </w:rPr>
        <w:t xml:space="preserve">: Evita el </w:t>
      </w:r>
      <w:proofErr w:type="spellStart"/>
      <w:r w:rsidRPr="00B644F7">
        <w:rPr>
          <w:lang w:val="es-GT"/>
        </w:rPr>
        <w:t>scroll</w:t>
      </w:r>
      <w:proofErr w:type="spellEnd"/>
      <w:r w:rsidRPr="00B644F7">
        <w:rPr>
          <w:lang w:val="es-GT"/>
        </w:rPr>
        <w:t xml:space="preserve"> de la página.</w:t>
      </w:r>
    </w:p>
    <w:p w14:paraId="35967252" w14:textId="77777777" w:rsidR="00B644F7" w:rsidRPr="00B644F7" w:rsidRDefault="00B644F7" w:rsidP="00B644F7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position: relative</w:t>
      </w:r>
      <w:r w:rsidRPr="00B644F7">
        <w:rPr>
          <w:lang w:val="es-GT"/>
        </w:rPr>
        <w:t>: Permite posicionar elementos absolutamente dentro del cuerpo.</w:t>
      </w:r>
    </w:p>
    <w:p w14:paraId="434CBC6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hljs-selector-id"/>
          <w:rFonts w:eastAsiaTheme="majorEastAsia"/>
          <w:lang w:val="en-US"/>
        </w:rPr>
        <w:t>#background-video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71E585C6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position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absolute;</w:t>
      </w:r>
      <w:proofErr w:type="gramEnd"/>
    </w:p>
    <w:p w14:paraId="0D49F784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lastRenderedPageBreak/>
        <w:t xml:space="preserve">  </w:t>
      </w:r>
      <w:r w:rsidRPr="00B644F7">
        <w:rPr>
          <w:rStyle w:val="hljs-attribute"/>
          <w:rFonts w:eastAsiaTheme="majorEastAsia"/>
          <w:lang w:val="en-US"/>
        </w:rPr>
        <w:t>top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0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9A93CB8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spellStart"/>
      <w:r>
        <w:rPr>
          <w:rStyle w:val="hljs-attribute"/>
          <w:rFonts w:eastAsiaTheme="majorEastAsia"/>
        </w:rPr>
        <w:t>left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0</w:t>
      </w:r>
      <w:r>
        <w:rPr>
          <w:rStyle w:val="CdigoHTML"/>
          <w:rFonts w:eastAsiaTheme="majorEastAsia"/>
        </w:rPr>
        <w:t>;</w:t>
      </w:r>
    </w:p>
    <w:p w14:paraId="1C8B60C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width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100%</w:t>
      </w:r>
      <w:r>
        <w:rPr>
          <w:rStyle w:val="CdigoHTML"/>
          <w:rFonts w:eastAsiaTheme="majorEastAsia"/>
        </w:rPr>
        <w:t>;</w:t>
      </w:r>
    </w:p>
    <w:p w14:paraId="2A0C3E0F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height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100%</w:t>
      </w:r>
      <w:r>
        <w:rPr>
          <w:rStyle w:val="CdigoHTML"/>
          <w:rFonts w:eastAsiaTheme="majorEastAsia"/>
        </w:rPr>
        <w:t>;</w:t>
      </w:r>
    </w:p>
    <w:p w14:paraId="32B58CC8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object-fit</w:t>
      </w:r>
      <w:proofErr w:type="spellEnd"/>
      <w:r>
        <w:rPr>
          <w:rStyle w:val="CdigoHTML"/>
          <w:rFonts w:eastAsiaTheme="majorEastAsia"/>
        </w:rPr>
        <w:t xml:space="preserve">: </w:t>
      </w:r>
      <w:proofErr w:type="spellStart"/>
      <w:r>
        <w:rPr>
          <w:rStyle w:val="CdigoHTML"/>
          <w:rFonts w:eastAsiaTheme="majorEastAsia"/>
        </w:rPr>
        <w:t>cover</w:t>
      </w:r>
      <w:proofErr w:type="spellEnd"/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Asegura que el video cubra toda la pantalla */</w:t>
      </w:r>
    </w:p>
    <w:p w14:paraId="79E6AB7F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</w:t>
      </w:r>
      <w:proofErr w:type="spellStart"/>
      <w:r>
        <w:rPr>
          <w:rStyle w:val="hljs-attribute"/>
          <w:rFonts w:eastAsiaTheme="majorEastAsia"/>
        </w:rPr>
        <w:t>index</w:t>
      </w:r>
      <w:proofErr w:type="spellEnd"/>
      <w:r>
        <w:rPr>
          <w:rStyle w:val="CdigoHTML"/>
          <w:rFonts w:eastAsiaTheme="majorEastAsia"/>
        </w:rPr>
        <w:t>: -</w:t>
      </w:r>
      <w:r>
        <w:rPr>
          <w:rStyle w:val="hljs-number"/>
          <w:rFonts w:eastAsiaTheme="majorEastAsia"/>
        </w:rPr>
        <w:t>1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Coloca el video detrás del contenido */</w:t>
      </w:r>
    </w:p>
    <w:p w14:paraId="214E14FC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B87C61D" w14:textId="5CA1F4F2" w:rsidR="00B644F7" w:rsidRPr="00B644F7" w:rsidRDefault="00B644F7" w:rsidP="00B644F7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Estilos aplicados al video de fondo.</w:t>
      </w:r>
    </w:p>
    <w:p w14:paraId="40A90A67" w14:textId="77777777" w:rsidR="00B644F7" w:rsidRPr="00B644F7" w:rsidRDefault="00B644F7" w:rsidP="00B644F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position: absolute</w:t>
      </w:r>
      <w:r w:rsidRPr="00B644F7">
        <w:rPr>
          <w:lang w:val="es-GT"/>
        </w:rPr>
        <w:t>: Permite que el video cubra toda la pantalla.</w:t>
      </w:r>
    </w:p>
    <w:p w14:paraId="3000F0BA" w14:textId="77777777" w:rsidR="00B644F7" w:rsidRPr="00B644F7" w:rsidRDefault="00B644F7" w:rsidP="00B644F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top</w:t>
      </w:r>
      <w:r w:rsidRPr="00B644F7">
        <w:rPr>
          <w:lang w:val="es-GT"/>
        </w:rPr>
        <w:t xml:space="preserve"> y </w:t>
      </w:r>
      <w:proofErr w:type="spellStart"/>
      <w:r w:rsidRPr="00B644F7">
        <w:rPr>
          <w:rStyle w:val="CdigoHTML"/>
          <w:rFonts w:eastAsiaTheme="majorEastAsia"/>
          <w:lang w:val="es-GT"/>
        </w:rPr>
        <w:t>left</w:t>
      </w:r>
      <w:proofErr w:type="spellEnd"/>
      <w:r w:rsidRPr="00B644F7">
        <w:rPr>
          <w:lang w:val="es-GT"/>
        </w:rPr>
        <w:t>: Posicionan el video en la esquina superior izquierda.</w:t>
      </w:r>
    </w:p>
    <w:p w14:paraId="2F1FEB35" w14:textId="77777777" w:rsidR="00B644F7" w:rsidRPr="00B644F7" w:rsidRDefault="00B644F7" w:rsidP="00B644F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width</w:t>
      </w:r>
      <w:proofErr w:type="spellEnd"/>
      <w:r w:rsidRPr="00B644F7">
        <w:rPr>
          <w:lang w:val="es-GT"/>
        </w:rPr>
        <w:t xml:space="preserve"> y </w:t>
      </w:r>
      <w:proofErr w:type="spellStart"/>
      <w:r w:rsidRPr="00B644F7">
        <w:rPr>
          <w:rStyle w:val="CdigoHTML"/>
          <w:rFonts w:eastAsiaTheme="majorEastAsia"/>
          <w:lang w:val="es-GT"/>
        </w:rPr>
        <w:t>height</w:t>
      </w:r>
      <w:proofErr w:type="spellEnd"/>
      <w:r w:rsidRPr="00B644F7">
        <w:rPr>
          <w:lang w:val="es-GT"/>
        </w:rPr>
        <w:t>: Hacen que el video ocupe el 100% de la pantalla.</w:t>
      </w:r>
    </w:p>
    <w:p w14:paraId="768F2FB6" w14:textId="77777777" w:rsidR="00B644F7" w:rsidRPr="00B644F7" w:rsidRDefault="00B644F7" w:rsidP="00B644F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object-fit</w:t>
      </w:r>
      <w:proofErr w:type="spellEnd"/>
      <w:r w:rsidRPr="00B644F7">
        <w:rPr>
          <w:rStyle w:val="CdigoHTML"/>
          <w:rFonts w:eastAsiaTheme="majorEastAsia"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lang w:val="es-GT"/>
        </w:rPr>
        <w:t>cover</w:t>
      </w:r>
      <w:proofErr w:type="spellEnd"/>
      <w:r w:rsidRPr="00B644F7">
        <w:rPr>
          <w:lang w:val="es-GT"/>
        </w:rPr>
        <w:t>: Asegura que el video cubra toda la pantalla sin distorsionarse.</w:t>
      </w:r>
    </w:p>
    <w:p w14:paraId="6E2642B0" w14:textId="77777777" w:rsidR="00B644F7" w:rsidRPr="00B644F7" w:rsidRDefault="00B644F7" w:rsidP="00B644F7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z-</w:t>
      </w:r>
      <w:proofErr w:type="spellStart"/>
      <w:r w:rsidRPr="00B644F7">
        <w:rPr>
          <w:rStyle w:val="CdigoHTML"/>
          <w:rFonts w:eastAsiaTheme="majorEastAsia"/>
          <w:lang w:val="es-GT"/>
        </w:rPr>
        <w:t>index</w:t>
      </w:r>
      <w:proofErr w:type="spellEnd"/>
      <w:r w:rsidRPr="00B644F7">
        <w:rPr>
          <w:rStyle w:val="CdigoHTML"/>
          <w:rFonts w:eastAsiaTheme="majorEastAsia"/>
          <w:lang w:val="es-GT"/>
        </w:rPr>
        <w:t>: -1</w:t>
      </w:r>
      <w:r w:rsidRPr="00B644F7">
        <w:rPr>
          <w:lang w:val="es-GT"/>
        </w:rPr>
        <w:t>: Coloca el video detrás del resto del contenido de la página.</w:t>
      </w:r>
    </w:p>
    <w:p w14:paraId="1EA7E14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.game</w:t>
      </w:r>
      <w:proofErr w:type="gramEnd"/>
      <w:r w:rsidRPr="00B644F7">
        <w:rPr>
          <w:rStyle w:val="hljs-selector-class"/>
          <w:lang w:val="en-US"/>
        </w:rPr>
        <w:t>-container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297B17D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text-align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724DACC0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spellStart"/>
      <w:r>
        <w:rPr>
          <w:rStyle w:val="hljs-attribute"/>
          <w:rFonts w:eastAsiaTheme="majorEastAsia"/>
        </w:rPr>
        <w:t>background</w:t>
      </w:r>
      <w:proofErr w:type="spellEnd"/>
      <w:r>
        <w:rPr>
          <w:rStyle w:val="hljs-attribute"/>
          <w:rFonts w:eastAsiaTheme="majorEastAsia"/>
        </w:rPr>
        <w:t>-color</w:t>
      </w:r>
      <w:r>
        <w:rPr>
          <w:rStyle w:val="CdigoHTML"/>
          <w:rFonts w:eastAsiaTheme="majorEastAsia"/>
        </w:rPr>
        <w:t xml:space="preserve">: </w:t>
      </w:r>
      <w:proofErr w:type="spellStart"/>
      <w:proofErr w:type="gramStart"/>
      <w:r>
        <w:rPr>
          <w:rStyle w:val="hljs-builtin"/>
        </w:rPr>
        <w:t>rgba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28</w:t>
      </w:r>
      <w:r>
        <w:rPr>
          <w:rStyle w:val="CdigoHTML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CdigoHTML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CdigoHTML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0.8</w:t>
      </w:r>
      <w:r>
        <w:rPr>
          <w:rStyle w:val="CdigoHTML"/>
          <w:rFonts w:eastAsiaTheme="majorEastAsia"/>
        </w:rPr>
        <w:t xml:space="preserve">); </w:t>
      </w:r>
      <w:r>
        <w:rPr>
          <w:rStyle w:val="hljs-comment"/>
        </w:rPr>
        <w:t xml:space="preserve">/* Color de fondo </w:t>
      </w:r>
      <w:proofErr w:type="spellStart"/>
      <w:r>
        <w:rPr>
          <w:rStyle w:val="hljs-comment"/>
        </w:rPr>
        <w:t>semi-transparente</w:t>
      </w:r>
      <w:proofErr w:type="spellEnd"/>
      <w:r>
        <w:rPr>
          <w:rStyle w:val="hljs-comment"/>
        </w:rPr>
        <w:t xml:space="preserve"> */</w:t>
      </w:r>
    </w:p>
    <w:p w14:paraId="28E93D4F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padding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16E1C76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border-radius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EABB419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C2922AF" w14:textId="4C3ECC3E" w:rsidR="00B644F7" w:rsidRPr="00B644F7" w:rsidRDefault="00B644F7" w:rsidP="00B644F7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Define el estilo del contenedor que alberga el juego.</w:t>
      </w:r>
    </w:p>
    <w:p w14:paraId="4F74B6EF" w14:textId="77777777" w:rsidR="00B644F7" w:rsidRPr="00B644F7" w:rsidRDefault="00B644F7" w:rsidP="00B644F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text-align</w:t>
      </w:r>
      <w:proofErr w:type="spellEnd"/>
      <w:r w:rsidRPr="00B644F7">
        <w:rPr>
          <w:rStyle w:val="CdigoHTML"/>
          <w:rFonts w:eastAsiaTheme="majorEastAsia"/>
          <w:lang w:val="es-GT"/>
        </w:rPr>
        <w:t>: center</w:t>
      </w:r>
      <w:r w:rsidRPr="00B644F7">
        <w:rPr>
          <w:lang w:val="es-GT"/>
        </w:rPr>
        <w:t>: Centra el texto dentro del contenedor.</w:t>
      </w:r>
    </w:p>
    <w:p w14:paraId="4B9ADC4B" w14:textId="77777777" w:rsidR="00B644F7" w:rsidRPr="00B644F7" w:rsidRDefault="00B644F7" w:rsidP="00B644F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background</w:t>
      </w:r>
      <w:proofErr w:type="spellEnd"/>
      <w:r w:rsidRPr="00B644F7">
        <w:rPr>
          <w:rStyle w:val="CdigoHTML"/>
          <w:rFonts w:eastAsiaTheme="majorEastAsia"/>
          <w:lang w:val="es-GT"/>
        </w:rPr>
        <w:t>-color</w:t>
      </w:r>
      <w:r w:rsidRPr="00B644F7">
        <w:rPr>
          <w:lang w:val="es-GT"/>
        </w:rPr>
        <w:t xml:space="preserve">: Establece un fondo </w:t>
      </w:r>
      <w:proofErr w:type="spellStart"/>
      <w:r w:rsidRPr="00B644F7">
        <w:rPr>
          <w:lang w:val="es-GT"/>
        </w:rPr>
        <w:t>semi-transparente</w:t>
      </w:r>
      <w:proofErr w:type="spellEnd"/>
      <w:r w:rsidRPr="00B644F7">
        <w:rPr>
          <w:lang w:val="es-GT"/>
        </w:rPr>
        <w:t xml:space="preserve"> oscuro, lo que ayuda a resaltar el contenido frente al video de fondo.</w:t>
      </w:r>
    </w:p>
    <w:p w14:paraId="0F02118D" w14:textId="77777777" w:rsidR="00B644F7" w:rsidRPr="00B644F7" w:rsidRDefault="00B644F7" w:rsidP="00B644F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padding</w:t>
      </w:r>
      <w:proofErr w:type="spellEnd"/>
      <w:r w:rsidRPr="00B644F7">
        <w:rPr>
          <w:lang w:val="es-GT"/>
        </w:rPr>
        <w:t>: Agrega espacio interno alrededor del contenido.</w:t>
      </w:r>
    </w:p>
    <w:p w14:paraId="5D67FBB4" w14:textId="77777777" w:rsidR="00B644F7" w:rsidRPr="00B644F7" w:rsidRDefault="00B644F7" w:rsidP="00B644F7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border-radius</w:t>
      </w:r>
      <w:proofErr w:type="spellEnd"/>
      <w:r w:rsidRPr="00B644F7">
        <w:rPr>
          <w:lang w:val="es-GT"/>
        </w:rPr>
        <w:t>: Redondea las esquinas del contenedor.</w:t>
      </w:r>
    </w:p>
    <w:p w14:paraId="008C4931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hljs-selector-tag"/>
          <w:rFonts w:eastAsiaTheme="majorEastAsia"/>
        </w:rPr>
        <w:t>h1</w:t>
      </w:r>
      <w:r>
        <w:rPr>
          <w:rStyle w:val="CdigoHTML"/>
          <w:rFonts w:eastAsiaTheme="majorEastAsia"/>
        </w:rPr>
        <w:t xml:space="preserve"> {</w:t>
      </w:r>
    </w:p>
    <w:p w14:paraId="20E07D19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#00BFFF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Azul brillante */</w:t>
      </w:r>
    </w:p>
    <w:p w14:paraId="5F2BE692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3239671D" w14:textId="202E48AF" w:rsidR="00B644F7" w:rsidRPr="00B644F7" w:rsidRDefault="00B644F7" w:rsidP="00B644F7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 xml:space="preserve">Estilo aplicado al elemento </w:t>
      </w:r>
      <w:r w:rsidRPr="00B644F7">
        <w:rPr>
          <w:rStyle w:val="CdigoHTML"/>
          <w:rFonts w:eastAsiaTheme="majorEastAsia"/>
          <w:lang w:val="es-GT"/>
        </w:rPr>
        <w:t>&lt;h1&gt;</w:t>
      </w:r>
      <w:r w:rsidRPr="00B644F7">
        <w:rPr>
          <w:lang w:val="es-GT"/>
        </w:rPr>
        <w:t>.</w:t>
      </w:r>
    </w:p>
    <w:p w14:paraId="5F358D43" w14:textId="701AEBEC" w:rsidR="00B644F7" w:rsidRPr="00B644F7" w:rsidRDefault="00B644F7" w:rsidP="00B644F7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Cambia el color del texto del título a un azul brillante, haciéndolo más atractivo visualmente.</w:t>
      </w:r>
    </w:p>
    <w:p w14:paraId="385689B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.game</w:t>
      </w:r>
      <w:proofErr w:type="gramEnd"/>
      <w:r w:rsidRPr="00B644F7">
        <w:rPr>
          <w:rStyle w:val="hljs-selector-class"/>
          <w:lang w:val="en-US"/>
        </w:rPr>
        <w:t>-board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6AEEF5FE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display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grid;</w:t>
      </w:r>
      <w:proofErr w:type="gramEnd"/>
    </w:p>
    <w:p w14:paraId="6C60056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grid-template-columns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builtin"/>
          <w:lang w:val="en-US"/>
        </w:rPr>
        <w:t>repeat</w:t>
      </w:r>
      <w:r w:rsidRPr="00B644F7">
        <w:rPr>
          <w:rStyle w:val="CdigoHTML"/>
          <w:rFonts w:eastAsiaTheme="majorEastAsia"/>
          <w:lang w:val="en-US"/>
        </w:rPr>
        <w:t>(</w:t>
      </w:r>
      <w:proofErr w:type="gramEnd"/>
      <w:r w:rsidRPr="00B644F7">
        <w:rPr>
          <w:rStyle w:val="hljs-number"/>
          <w:rFonts w:eastAsiaTheme="majorEastAsia"/>
          <w:lang w:val="en-US"/>
        </w:rPr>
        <w:t>10</w:t>
      </w:r>
      <w:r w:rsidRPr="00B644F7">
        <w:rPr>
          <w:rStyle w:val="CdigoHTML"/>
          <w:rFonts w:eastAsiaTheme="majorEastAsia"/>
          <w:lang w:val="en-US"/>
        </w:rPr>
        <w:t xml:space="preserve">, </w:t>
      </w:r>
      <w:r w:rsidRPr="00B644F7">
        <w:rPr>
          <w:rStyle w:val="hljs-number"/>
          <w:rFonts w:eastAsiaTheme="majorEastAsia"/>
          <w:lang w:val="en-US"/>
        </w:rPr>
        <w:t>100px</w:t>
      </w:r>
      <w:r w:rsidRPr="00B644F7">
        <w:rPr>
          <w:rStyle w:val="CdigoHTML"/>
          <w:rFonts w:eastAsiaTheme="majorEastAsia"/>
          <w:lang w:val="en-US"/>
        </w:rPr>
        <w:t xml:space="preserve">); </w:t>
      </w:r>
      <w:r w:rsidRPr="00B644F7">
        <w:rPr>
          <w:rStyle w:val="hljs-comment"/>
          <w:lang w:val="en-US"/>
        </w:rPr>
        <w:t xml:space="preserve">/* </w:t>
      </w:r>
      <w:proofErr w:type="spellStart"/>
      <w:r w:rsidRPr="00B644F7">
        <w:rPr>
          <w:rStyle w:val="hljs-comment"/>
          <w:lang w:val="en-US"/>
        </w:rPr>
        <w:t>Cambiado</w:t>
      </w:r>
      <w:proofErr w:type="spellEnd"/>
      <w:r w:rsidRPr="00B644F7">
        <w:rPr>
          <w:rStyle w:val="hljs-comment"/>
          <w:lang w:val="en-US"/>
        </w:rPr>
        <w:t xml:space="preserve"> a 10 </w:t>
      </w:r>
      <w:proofErr w:type="spellStart"/>
      <w:r w:rsidRPr="00B644F7">
        <w:rPr>
          <w:rStyle w:val="hljs-comment"/>
          <w:lang w:val="en-US"/>
        </w:rPr>
        <w:t>columnas</w:t>
      </w:r>
      <w:proofErr w:type="spellEnd"/>
      <w:r w:rsidRPr="00B644F7">
        <w:rPr>
          <w:rStyle w:val="hljs-comment"/>
          <w:lang w:val="en-US"/>
        </w:rPr>
        <w:t xml:space="preserve"> */</w:t>
      </w:r>
    </w:p>
    <w:p w14:paraId="3ABC7BF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grid-gap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BEC7F14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justify-content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6AD425F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margin-top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7C24156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padding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225165C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spellStart"/>
      <w:r>
        <w:rPr>
          <w:rStyle w:val="hljs-attribute"/>
          <w:rFonts w:eastAsiaTheme="majorEastAsia"/>
        </w:rPr>
        <w:t>border-radius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>;</w:t>
      </w:r>
    </w:p>
    <w:p w14:paraId="27BA1521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DF445A4" w14:textId="05CF06B9" w:rsidR="00B644F7" w:rsidRPr="00B644F7" w:rsidRDefault="00B644F7" w:rsidP="00B644F7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 del tablero del juego.</w:t>
      </w:r>
    </w:p>
    <w:p w14:paraId="2F208A68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lastRenderedPageBreak/>
        <w:t>display</w:t>
      </w:r>
      <w:proofErr w:type="spellEnd"/>
      <w:r w:rsidRPr="00B644F7">
        <w:rPr>
          <w:rStyle w:val="CdigoHTML"/>
          <w:rFonts w:eastAsiaTheme="majorEastAsia"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lang w:val="es-GT"/>
        </w:rPr>
        <w:t>grid</w:t>
      </w:r>
      <w:proofErr w:type="spellEnd"/>
      <w:r w:rsidRPr="00B644F7">
        <w:rPr>
          <w:lang w:val="es-GT"/>
        </w:rPr>
        <w:t>: Utiliza un sistema de cuadrícula para organizar los elementos dentro del tablero.</w:t>
      </w:r>
    </w:p>
    <w:p w14:paraId="0E6A8BDB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grid-template-columns</w:t>
      </w:r>
      <w:proofErr w:type="spellEnd"/>
      <w:r w:rsidRPr="00B644F7">
        <w:rPr>
          <w:lang w:val="es-GT"/>
        </w:rPr>
        <w:t>: Crea 10 columnas de 100 píxeles cada una.</w:t>
      </w:r>
    </w:p>
    <w:p w14:paraId="2883FC65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grid</w:t>
      </w:r>
      <w:proofErr w:type="spellEnd"/>
      <w:r w:rsidRPr="00B644F7">
        <w:rPr>
          <w:rStyle w:val="CdigoHTML"/>
          <w:rFonts w:eastAsiaTheme="majorEastAsia"/>
          <w:lang w:val="es-GT"/>
        </w:rPr>
        <w:t>-gap</w:t>
      </w:r>
      <w:r w:rsidRPr="00B644F7">
        <w:rPr>
          <w:lang w:val="es-GT"/>
        </w:rPr>
        <w:t>: Establece el espacio entre las columnas y filas.</w:t>
      </w:r>
    </w:p>
    <w:p w14:paraId="6A766C21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justify-content</w:t>
      </w:r>
      <w:proofErr w:type="spellEnd"/>
      <w:r w:rsidRPr="00B644F7">
        <w:rPr>
          <w:lang w:val="es-GT"/>
        </w:rPr>
        <w:t>: Centra el tablero en su contenedor.</w:t>
      </w:r>
    </w:p>
    <w:p w14:paraId="5C1F2C17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margin</w:t>
      </w:r>
      <w:proofErr w:type="spellEnd"/>
      <w:r w:rsidRPr="00B644F7">
        <w:rPr>
          <w:rStyle w:val="CdigoHTML"/>
          <w:rFonts w:eastAsiaTheme="majorEastAsia"/>
          <w:lang w:val="es-GT"/>
        </w:rPr>
        <w:t>-top</w:t>
      </w:r>
      <w:r w:rsidRPr="00B644F7">
        <w:rPr>
          <w:lang w:val="es-GT"/>
        </w:rPr>
        <w:t>: Agrega espacio arriba del tablero.</w:t>
      </w:r>
    </w:p>
    <w:p w14:paraId="32EB6318" w14:textId="77777777" w:rsidR="00B644F7" w:rsidRPr="00B644F7" w:rsidRDefault="00B644F7" w:rsidP="00B644F7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padding</w:t>
      </w:r>
      <w:proofErr w:type="spellEnd"/>
      <w:r w:rsidRPr="00B644F7">
        <w:rPr>
          <w:lang w:val="es-GT"/>
        </w:rPr>
        <w:t xml:space="preserve"> y </w:t>
      </w:r>
      <w:proofErr w:type="spellStart"/>
      <w:r w:rsidRPr="00B644F7">
        <w:rPr>
          <w:rStyle w:val="CdigoHTML"/>
          <w:rFonts w:eastAsiaTheme="majorEastAsia"/>
          <w:lang w:val="es-GT"/>
        </w:rPr>
        <w:t>border-radius</w:t>
      </w:r>
      <w:proofErr w:type="spellEnd"/>
      <w:r w:rsidRPr="00B644F7">
        <w:rPr>
          <w:lang w:val="es-GT"/>
        </w:rPr>
        <w:t>: Mejoran la apariencia visual del tablero.</w:t>
      </w:r>
    </w:p>
    <w:p w14:paraId="774462FC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card</w:t>
      </w:r>
      <w:proofErr w:type="spellEnd"/>
      <w:proofErr w:type="gramEnd"/>
      <w:r>
        <w:rPr>
          <w:rStyle w:val="CdigoHTML"/>
          <w:rFonts w:eastAsiaTheme="majorEastAsia"/>
        </w:rPr>
        <w:t xml:space="preserve"> {</w:t>
      </w:r>
    </w:p>
    <w:p w14:paraId="1596623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background</w:t>
      </w:r>
      <w:proofErr w:type="spellEnd"/>
      <w:r>
        <w:rPr>
          <w:rStyle w:val="hljs-attribute"/>
          <w:rFonts w:eastAsiaTheme="majorEastAsia"/>
        </w:rPr>
        <w:t>-color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#000000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Tarjetas negras */</w:t>
      </w:r>
    </w:p>
    <w:p w14:paraId="454268D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width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1FBCD4E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height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2A415341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position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relative;</w:t>
      </w:r>
      <w:proofErr w:type="gramEnd"/>
    </w:p>
    <w:p w14:paraId="27239F3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>
        <w:rPr>
          <w:rStyle w:val="hljs-attribute"/>
          <w:rFonts w:eastAsiaTheme="majorEastAsia"/>
        </w:rPr>
        <w:t>cursor</w:t>
      </w:r>
      <w:r>
        <w:rPr>
          <w:rStyle w:val="CdigoHTML"/>
          <w:rFonts w:eastAsiaTheme="majorEastAsia"/>
        </w:rPr>
        <w:t>: pointer;</w:t>
      </w:r>
    </w:p>
    <w:p w14:paraId="1C9F8FBE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border-radius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>;</w:t>
      </w:r>
    </w:p>
    <w:p w14:paraId="305A3D8C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border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2px</w:t>
      </w:r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solid</w:t>
      </w:r>
      <w:proofErr w:type="spellEnd"/>
      <w:r>
        <w:rPr>
          <w:rStyle w:val="CdigoHTML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#00BFFF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Borde azul */</w:t>
      </w:r>
    </w:p>
    <w:p w14:paraId="10F7EF51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12A4A688" w14:textId="72418E2B" w:rsidR="00B644F7" w:rsidRPr="00B644F7" w:rsidRDefault="00B644F7" w:rsidP="00B644F7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 aplicado a las tarjetas individuales del juego.</w:t>
      </w:r>
    </w:p>
    <w:p w14:paraId="6E85E12A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background</w:t>
      </w:r>
      <w:proofErr w:type="spellEnd"/>
      <w:r w:rsidRPr="00B644F7">
        <w:rPr>
          <w:rStyle w:val="CdigoHTML"/>
          <w:rFonts w:eastAsiaTheme="majorEastAsia"/>
          <w:lang w:val="es-GT"/>
        </w:rPr>
        <w:t>-color</w:t>
      </w:r>
      <w:r w:rsidRPr="00B644F7">
        <w:rPr>
          <w:lang w:val="es-GT"/>
        </w:rPr>
        <w:t>: Define el fondo de las tarjetas como negro.</w:t>
      </w:r>
    </w:p>
    <w:p w14:paraId="211BEBFD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width</w:t>
      </w:r>
      <w:proofErr w:type="spellEnd"/>
      <w:r w:rsidRPr="00B644F7">
        <w:rPr>
          <w:lang w:val="es-GT"/>
        </w:rPr>
        <w:t xml:space="preserve"> y </w:t>
      </w:r>
      <w:proofErr w:type="spellStart"/>
      <w:r w:rsidRPr="00B644F7">
        <w:rPr>
          <w:rStyle w:val="CdigoHTML"/>
          <w:rFonts w:eastAsiaTheme="majorEastAsia"/>
          <w:lang w:val="es-GT"/>
        </w:rPr>
        <w:t>height</w:t>
      </w:r>
      <w:proofErr w:type="spellEnd"/>
      <w:r w:rsidRPr="00B644F7">
        <w:rPr>
          <w:lang w:val="es-GT"/>
        </w:rPr>
        <w:t>: Establecen el tamaño de las tarjetas.</w:t>
      </w:r>
    </w:p>
    <w:p w14:paraId="473919C2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position: relative</w:t>
      </w:r>
      <w:r w:rsidRPr="00B644F7">
        <w:rPr>
          <w:lang w:val="es-GT"/>
        </w:rPr>
        <w:t>: Permite posicionar elementos secundarios dentro de cada tarjeta.</w:t>
      </w:r>
    </w:p>
    <w:p w14:paraId="749E00F0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cursor: pointer</w:t>
      </w:r>
      <w:r w:rsidRPr="00B644F7">
        <w:rPr>
          <w:lang w:val="es-GT"/>
        </w:rPr>
        <w:t>: Cambia el cursor al pasar sobre la tarjeta para indicar que es interactiva.</w:t>
      </w:r>
    </w:p>
    <w:p w14:paraId="6C96F2BE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border-radius</w:t>
      </w:r>
      <w:proofErr w:type="spellEnd"/>
      <w:r w:rsidRPr="00B644F7">
        <w:rPr>
          <w:lang w:val="es-GT"/>
        </w:rPr>
        <w:t>: Redondea las esquinas de las tarjetas.</w:t>
      </w:r>
    </w:p>
    <w:p w14:paraId="75EB5117" w14:textId="77777777" w:rsidR="00B644F7" w:rsidRPr="00B644F7" w:rsidRDefault="00B644F7" w:rsidP="00B644F7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border</w:t>
      </w:r>
      <w:proofErr w:type="spellEnd"/>
      <w:r w:rsidRPr="00B644F7">
        <w:rPr>
          <w:lang w:val="es-GT"/>
        </w:rPr>
        <w:t>: Agrega un borde azul alrededor de las tarjetas.</w:t>
      </w:r>
    </w:p>
    <w:p w14:paraId="3C33C9D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.card</w:t>
      </w:r>
      <w:proofErr w:type="gramEnd"/>
      <w:r w:rsidRPr="00B644F7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B644F7">
        <w:rPr>
          <w:rStyle w:val="hljs-selector-tag"/>
          <w:rFonts w:eastAsiaTheme="majorEastAsia"/>
          <w:lang w:val="en-US"/>
        </w:rPr>
        <w:t>img</w:t>
      </w:r>
      <w:proofErr w:type="spellEnd"/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29D351EA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width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100%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2AFA4DCF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height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100%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5F87C2D5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border-radius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764A4DE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display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none;</w:t>
      </w:r>
      <w:proofErr w:type="gramEnd"/>
    </w:p>
    <w:p w14:paraId="1B9B7FA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>}</w:t>
      </w:r>
    </w:p>
    <w:p w14:paraId="377D9A90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</w:p>
    <w:p w14:paraId="689F5F2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.flipped</w:t>
      </w:r>
      <w:proofErr w:type="gramEnd"/>
      <w:r w:rsidRPr="00B644F7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B644F7">
        <w:rPr>
          <w:rStyle w:val="hljs-selector-tag"/>
          <w:rFonts w:eastAsiaTheme="majorEastAsia"/>
          <w:lang w:val="en-US"/>
        </w:rPr>
        <w:t>img</w:t>
      </w:r>
      <w:proofErr w:type="spellEnd"/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45132B85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display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block;</w:t>
      </w:r>
      <w:proofErr w:type="gramEnd"/>
    </w:p>
    <w:p w14:paraId="0B7975EB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4DAD81BA" w14:textId="57F7F2D8" w:rsidR="00B644F7" w:rsidRPr="00B644F7" w:rsidRDefault="00B644F7" w:rsidP="00B644F7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 para las imágenes dentro de las tarjetas.</w:t>
      </w:r>
    </w:p>
    <w:p w14:paraId="57D53753" w14:textId="77777777" w:rsidR="00B644F7" w:rsidRPr="00B644F7" w:rsidRDefault="00B644F7" w:rsidP="00B644F7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Las imágenes ocupan el 100% del ancho y alto de la tarjeta.</w:t>
      </w:r>
    </w:p>
    <w:p w14:paraId="29B85A0C" w14:textId="77777777" w:rsidR="00B644F7" w:rsidRPr="00B644F7" w:rsidRDefault="00B644F7" w:rsidP="00B644F7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display</w:t>
      </w:r>
      <w:proofErr w:type="spellEnd"/>
      <w:r w:rsidRPr="00B644F7">
        <w:rPr>
          <w:rStyle w:val="CdigoHTML"/>
          <w:rFonts w:eastAsiaTheme="majorEastAsia"/>
          <w:lang w:val="es-GT"/>
        </w:rPr>
        <w:t xml:space="preserve">: </w:t>
      </w:r>
      <w:proofErr w:type="spellStart"/>
      <w:r w:rsidRPr="00B644F7">
        <w:rPr>
          <w:rStyle w:val="CdigoHTML"/>
          <w:rFonts w:eastAsiaTheme="majorEastAsia"/>
          <w:lang w:val="es-GT"/>
        </w:rPr>
        <w:t>none</w:t>
      </w:r>
      <w:proofErr w:type="spellEnd"/>
      <w:r w:rsidRPr="00B644F7">
        <w:rPr>
          <w:lang w:val="es-GT"/>
        </w:rPr>
        <w:t>: Oculta las imágenes por defecto.</w:t>
      </w:r>
    </w:p>
    <w:p w14:paraId="2063519B" w14:textId="77777777" w:rsidR="00B644F7" w:rsidRPr="00B644F7" w:rsidRDefault="00B644F7" w:rsidP="00B644F7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 xml:space="preserve">En el </w:t>
      </w:r>
      <w:proofErr w:type="gramStart"/>
      <w:r w:rsidRPr="00B644F7">
        <w:rPr>
          <w:lang w:val="es-GT"/>
        </w:rPr>
        <w:t xml:space="preserve">estado </w:t>
      </w:r>
      <w:r w:rsidRPr="00B644F7">
        <w:rPr>
          <w:rStyle w:val="CdigoHTML"/>
          <w:rFonts w:eastAsiaTheme="majorEastAsia"/>
          <w:lang w:val="es-GT"/>
        </w:rPr>
        <w:t>.</w:t>
      </w:r>
      <w:proofErr w:type="spellStart"/>
      <w:r w:rsidRPr="00B644F7">
        <w:rPr>
          <w:rStyle w:val="CdigoHTML"/>
          <w:rFonts w:eastAsiaTheme="majorEastAsia"/>
          <w:lang w:val="es-GT"/>
        </w:rPr>
        <w:t>flipped</w:t>
      </w:r>
      <w:proofErr w:type="spellEnd"/>
      <w:proofErr w:type="gramEnd"/>
      <w:r w:rsidRPr="00B644F7">
        <w:rPr>
          <w:lang w:val="es-GT"/>
        </w:rPr>
        <w:t>, las imágenes se muestran (</w:t>
      </w:r>
      <w:proofErr w:type="spellStart"/>
      <w:r w:rsidRPr="00B644F7">
        <w:rPr>
          <w:rStyle w:val="CdigoHTML"/>
          <w:rFonts w:eastAsiaTheme="majorEastAsia"/>
          <w:lang w:val="es-GT"/>
        </w:rPr>
        <w:t>display</w:t>
      </w:r>
      <w:proofErr w:type="spellEnd"/>
      <w:r w:rsidRPr="00B644F7">
        <w:rPr>
          <w:rStyle w:val="CdigoHTML"/>
          <w:rFonts w:eastAsiaTheme="majorEastAsia"/>
          <w:lang w:val="es-GT"/>
        </w:rPr>
        <w:t>: block</w:t>
      </w:r>
      <w:r w:rsidRPr="00B644F7">
        <w:rPr>
          <w:lang w:val="es-GT"/>
        </w:rPr>
        <w:t>).</w:t>
      </w:r>
    </w:p>
    <w:p w14:paraId="2A81CCDE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.status</w:t>
      </w:r>
      <w:proofErr w:type="gramEnd"/>
      <w:r w:rsidRPr="00B644F7">
        <w:rPr>
          <w:rStyle w:val="hljs-selector-class"/>
          <w:lang w:val="en-US"/>
        </w:rPr>
        <w:t>-message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509D1BF4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margin-top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364643C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font-size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1.</w:t>
      </w:r>
      <w:proofErr w:type="gramStart"/>
      <w:r w:rsidRPr="00B644F7">
        <w:rPr>
          <w:rStyle w:val="hljs-number"/>
          <w:rFonts w:eastAsiaTheme="majorEastAsia"/>
          <w:lang w:val="en-US"/>
        </w:rPr>
        <w:t>2em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40A3339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gramStart"/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#FFD700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4FFFCD5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>}</w:t>
      </w:r>
    </w:p>
    <w:p w14:paraId="2375BBD5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</w:p>
    <w:p w14:paraId="76B38E73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.timer</w:t>
      </w:r>
      <w:proofErr w:type="gramEnd"/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616CDB3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gramStart"/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#FFD700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2821EC1A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lastRenderedPageBreak/>
        <w:t xml:space="preserve">  </w:t>
      </w:r>
      <w:r w:rsidRPr="00B644F7">
        <w:rPr>
          <w:rStyle w:val="hljs-attribute"/>
          <w:rFonts w:eastAsiaTheme="majorEastAsia"/>
          <w:lang w:val="en-US"/>
        </w:rPr>
        <w:t>font-size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1.</w:t>
      </w:r>
      <w:proofErr w:type="gramStart"/>
      <w:r w:rsidRPr="00B644F7">
        <w:rPr>
          <w:rStyle w:val="hljs-number"/>
          <w:rFonts w:eastAsiaTheme="majorEastAsia"/>
          <w:lang w:val="en-US"/>
        </w:rPr>
        <w:t>5em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386B5A3E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spellStart"/>
      <w:r>
        <w:rPr>
          <w:rStyle w:val="hljs-attribute"/>
          <w:rFonts w:eastAsiaTheme="majorEastAsia"/>
        </w:rPr>
        <w:t>margin</w:t>
      </w:r>
      <w:proofErr w:type="spellEnd"/>
      <w:r>
        <w:rPr>
          <w:rStyle w:val="hljs-attribute"/>
          <w:rFonts w:eastAsiaTheme="majorEastAsia"/>
        </w:rPr>
        <w:t>-top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>;</w:t>
      </w:r>
    </w:p>
    <w:p w14:paraId="0971CA3A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6D67D468" w14:textId="5E2C1F9C" w:rsidR="00B644F7" w:rsidRPr="00B644F7" w:rsidRDefault="00B644F7" w:rsidP="00B644F7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Estilos para el mensaje de estado y el temporizador.</w:t>
      </w:r>
    </w:p>
    <w:p w14:paraId="693B52A4" w14:textId="77777777" w:rsidR="00B644F7" w:rsidRPr="00B644F7" w:rsidRDefault="00B644F7" w:rsidP="00B644F7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margin</w:t>
      </w:r>
      <w:proofErr w:type="spellEnd"/>
      <w:r w:rsidRPr="00B644F7">
        <w:rPr>
          <w:rStyle w:val="CdigoHTML"/>
          <w:rFonts w:eastAsiaTheme="majorEastAsia"/>
          <w:lang w:val="es-GT"/>
        </w:rPr>
        <w:t>-top</w:t>
      </w:r>
      <w:r w:rsidRPr="00B644F7">
        <w:rPr>
          <w:lang w:val="es-GT"/>
        </w:rPr>
        <w:t>: Agrega espacio por encima de estos elementos.</w:t>
      </w:r>
    </w:p>
    <w:p w14:paraId="23DE51B8" w14:textId="77777777" w:rsidR="00B644F7" w:rsidRPr="00B644F7" w:rsidRDefault="00B644F7" w:rsidP="00B644F7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color</w:t>
      </w:r>
      <w:r w:rsidRPr="00B644F7">
        <w:rPr>
          <w:lang w:val="es-GT"/>
        </w:rPr>
        <w:t>: Cambia el color del texto a dorado.</w:t>
      </w:r>
    </w:p>
    <w:p w14:paraId="22F1C827" w14:textId="77777777" w:rsidR="00B644F7" w:rsidRPr="00B644F7" w:rsidRDefault="00B644F7" w:rsidP="00B644F7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font-size</w:t>
      </w:r>
      <w:proofErr w:type="spellEnd"/>
      <w:r w:rsidRPr="00B644F7">
        <w:rPr>
          <w:lang w:val="es-GT"/>
        </w:rPr>
        <w:t>: Ajusta el tamaño de la fuente para hacerlos más visibles.</w:t>
      </w:r>
    </w:p>
    <w:p w14:paraId="5CB7933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.reset</w:t>
      </w:r>
      <w:proofErr w:type="gramEnd"/>
      <w:r w:rsidRPr="00B644F7">
        <w:rPr>
          <w:rStyle w:val="hljs-selector-class"/>
          <w:lang w:val="en-US"/>
        </w:rPr>
        <w:t>-button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0997D7EA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margin-top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5px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2142D63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padding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15px</w:t>
      </w:r>
      <w:r w:rsidRPr="00B644F7">
        <w:rPr>
          <w:rStyle w:val="CdigoHTML"/>
          <w:rFonts w:eastAsiaTheme="majorEastAsia"/>
          <w:lang w:val="en-US"/>
        </w:rPr>
        <w:t xml:space="preserve"> </w:t>
      </w:r>
      <w:proofErr w:type="gramStart"/>
      <w:r w:rsidRPr="00B644F7">
        <w:rPr>
          <w:rStyle w:val="hljs-number"/>
          <w:rFonts w:eastAsiaTheme="majorEastAsia"/>
          <w:lang w:val="en-US"/>
        </w:rPr>
        <w:t>25px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1C1FF9C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background-color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#00BFFF</w:t>
      </w:r>
      <w:r w:rsidRPr="00B644F7">
        <w:rPr>
          <w:rStyle w:val="CdigoHTML"/>
          <w:rFonts w:eastAsiaTheme="majorEastAsia"/>
          <w:lang w:val="en-US"/>
        </w:rPr>
        <w:t xml:space="preserve">; </w:t>
      </w:r>
      <w:r w:rsidRPr="00B644F7">
        <w:rPr>
          <w:rStyle w:val="hljs-comment"/>
          <w:lang w:val="en-US"/>
        </w:rPr>
        <w:t xml:space="preserve">/* </w:t>
      </w:r>
      <w:proofErr w:type="spellStart"/>
      <w:r w:rsidRPr="00B644F7">
        <w:rPr>
          <w:rStyle w:val="hljs-comment"/>
          <w:lang w:val="en-US"/>
        </w:rPr>
        <w:t>Botón</w:t>
      </w:r>
      <w:proofErr w:type="spellEnd"/>
      <w:r w:rsidRPr="00B644F7">
        <w:rPr>
          <w:rStyle w:val="hljs-comment"/>
          <w:lang w:val="en-US"/>
        </w:rPr>
        <w:t xml:space="preserve"> </w:t>
      </w:r>
      <w:proofErr w:type="spellStart"/>
      <w:r w:rsidRPr="00B644F7">
        <w:rPr>
          <w:rStyle w:val="hljs-comment"/>
          <w:lang w:val="en-US"/>
        </w:rPr>
        <w:t>azul</w:t>
      </w:r>
      <w:proofErr w:type="spellEnd"/>
      <w:r w:rsidRPr="00B644F7">
        <w:rPr>
          <w:rStyle w:val="hljs-comment"/>
          <w:lang w:val="en-US"/>
        </w:rPr>
        <w:t xml:space="preserve"> */</w:t>
      </w:r>
    </w:p>
    <w:p w14:paraId="11BD46CB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white;</w:t>
      </w:r>
      <w:proofErr w:type="gramEnd"/>
    </w:p>
    <w:p w14:paraId="25519FE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none;</w:t>
      </w:r>
      <w:proofErr w:type="gramEnd"/>
    </w:p>
    <w:p w14:paraId="476F552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border-radius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5px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15238268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cursor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pointer;</w:t>
      </w:r>
      <w:proofErr w:type="gramEnd"/>
    </w:p>
    <w:p w14:paraId="0E4E8835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>}</w:t>
      </w:r>
    </w:p>
    <w:p w14:paraId="75CC041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</w:p>
    <w:p w14:paraId="2EC6A27B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B644F7">
        <w:rPr>
          <w:rStyle w:val="hljs-selector-class"/>
          <w:lang w:val="en-US"/>
        </w:rPr>
        <w:t>.</w:t>
      </w:r>
      <w:proofErr w:type="spellStart"/>
      <w:r w:rsidRPr="00B644F7">
        <w:rPr>
          <w:rStyle w:val="hljs-selector-class"/>
          <w:lang w:val="en-US"/>
        </w:rPr>
        <w:t>reset</w:t>
      </w:r>
      <w:proofErr w:type="gramEnd"/>
      <w:r w:rsidRPr="00B644F7">
        <w:rPr>
          <w:rStyle w:val="hljs-selector-class"/>
          <w:lang w:val="en-US"/>
        </w:rPr>
        <w:t>-button</w:t>
      </w:r>
      <w:r w:rsidRPr="00B644F7">
        <w:rPr>
          <w:rStyle w:val="hljs-selector-pseudo"/>
          <w:lang w:val="en-US"/>
        </w:rPr>
        <w:t>:hover</w:t>
      </w:r>
      <w:proofErr w:type="spellEnd"/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1554095A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proofErr w:type="spellStart"/>
      <w:r>
        <w:rPr>
          <w:rStyle w:val="hljs-attribute"/>
          <w:rFonts w:eastAsiaTheme="majorEastAsia"/>
        </w:rPr>
        <w:t>background</w:t>
      </w:r>
      <w:proofErr w:type="spellEnd"/>
      <w:r>
        <w:rPr>
          <w:rStyle w:val="hljs-attribute"/>
          <w:rFonts w:eastAsiaTheme="majorEastAsia"/>
        </w:rPr>
        <w:t>-color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#1e90ff</w:t>
      </w:r>
      <w:r>
        <w:rPr>
          <w:rStyle w:val="CdigoHTML"/>
          <w:rFonts w:eastAsiaTheme="majorEastAsia"/>
        </w:rPr>
        <w:t>;</w:t>
      </w:r>
    </w:p>
    <w:p w14:paraId="53F76BCE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55EF9AD2" w14:textId="5DC58706" w:rsidR="00B644F7" w:rsidRPr="00B644F7" w:rsidRDefault="00B644F7" w:rsidP="00B644F7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 del botón que reinicia el juego.</w:t>
      </w:r>
    </w:p>
    <w:p w14:paraId="548DBC1D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margin</w:t>
      </w:r>
      <w:proofErr w:type="spellEnd"/>
      <w:r w:rsidRPr="00B644F7">
        <w:rPr>
          <w:rStyle w:val="CdigoHTML"/>
          <w:rFonts w:eastAsiaTheme="majorEastAsia"/>
          <w:lang w:val="es-GT"/>
        </w:rPr>
        <w:t>-top</w:t>
      </w:r>
      <w:r w:rsidRPr="00B644F7">
        <w:rPr>
          <w:lang w:val="es-GT"/>
        </w:rPr>
        <w:t>: Agrega espacio encima del botón.</w:t>
      </w:r>
    </w:p>
    <w:p w14:paraId="5C76827E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padding</w:t>
      </w:r>
      <w:proofErr w:type="spellEnd"/>
      <w:r w:rsidRPr="00B644F7">
        <w:rPr>
          <w:lang w:val="es-GT"/>
        </w:rPr>
        <w:t>: Define el espacio interno del botón.</w:t>
      </w:r>
    </w:p>
    <w:p w14:paraId="4979136F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background</w:t>
      </w:r>
      <w:proofErr w:type="spellEnd"/>
      <w:r w:rsidRPr="00B644F7">
        <w:rPr>
          <w:rStyle w:val="CdigoHTML"/>
          <w:rFonts w:eastAsiaTheme="majorEastAsia"/>
          <w:lang w:val="es-GT"/>
        </w:rPr>
        <w:t>-color</w:t>
      </w:r>
      <w:r w:rsidRPr="00B644F7">
        <w:rPr>
          <w:lang w:val="es-GT"/>
        </w:rPr>
        <w:t>: Establece el color del botón.</w:t>
      </w:r>
    </w:p>
    <w:p w14:paraId="44EB663C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B644F7">
        <w:rPr>
          <w:rStyle w:val="CdigoHTML"/>
          <w:rFonts w:eastAsiaTheme="majorEastAsia"/>
          <w:lang w:val="es-GT"/>
        </w:rPr>
        <w:t>border</w:t>
      </w:r>
      <w:proofErr w:type="spellEnd"/>
      <w:r w:rsidRPr="00B644F7">
        <w:rPr>
          <w:lang w:val="es-GT"/>
        </w:rPr>
        <w:t>: Elimina el borde predeterminado.</w:t>
      </w:r>
    </w:p>
    <w:p w14:paraId="15BDEEA1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cursor: pointer</w:t>
      </w:r>
      <w:r w:rsidRPr="00B644F7">
        <w:rPr>
          <w:lang w:val="es-GT"/>
        </w:rPr>
        <w:t>: Cambia el cursor al pasar sobre el botón.</w:t>
      </w:r>
    </w:p>
    <w:p w14:paraId="3278605E" w14:textId="77777777" w:rsidR="00B644F7" w:rsidRPr="00B644F7" w:rsidRDefault="00B644F7" w:rsidP="00B644F7">
      <w:pPr>
        <w:numPr>
          <w:ilvl w:val="1"/>
          <w:numId w:val="21"/>
        </w:numPr>
        <w:spacing w:before="100" w:beforeAutospacing="1" w:after="100" w:afterAutospacing="1" w:line="240" w:lineRule="auto"/>
        <w:rPr>
          <w:lang w:val="es-GT"/>
        </w:rPr>
      </w:pPr>
      <w:proofErr w:type="gramStart"/>
      <w:r w:rsidRPr="00B644F7">
        <w:rPr>
          <w:lang w:val="es-GT"/>
        </w:rPr>
        <w:t xml:space="preserve">En </w:t>
      </w:r>
      <w:r w:rsidRPr="00B644F7">
        <w:rPr>
          <w:rStyle w:val="CdigoHTML"/>
          <w:rFonts w:eastAsiaTheme="majorEastAsia"/>
          <w:lang w:val="es-GT"/>
        </w:rPr>
        <w:t>:</w:t>
      </w:r>
      <w:proofErr w:type="spellStart"/>
      <w:r w:rsidRPr="00B644F7">
        <w:rPr>
          <w:rStyle w:val="CdigoHTML"/>
          <w:rFonts w:eastAsiaTheme="majorEastAsia"/>
          <w:lang w:val="es-GT"/>
        </w:rPr>
        <w:t>hover</w:t>
      </w:r>
      <w:proofErr w:type="spellEnd"/>
      <w:proofErr w:type="gramEnd"/>
      <w:r w:rsidRPr="00B644F7">
        <w:rPr>
          <w:lang w:val="es-GT"/>
        </w:rPr>
        <w:t>, cambia el color del botón al pasar el mouse sobre él.</w:t>
      </w:r>
    </w:p>
    <w:p w14:paraId="5A869DAE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hljs-selector-class"/>
        </w:rPr>
        <w:t>.music</w:t>
      </w:r>
      <w:proofErr w:type="gramEnd"/>
      <w:r>
        <w:rPr>
          <w:rStyle w:val="hljs-selector-class"/>
        </w:rPr>
        <w:t>-</w:t>
      </w:r>
      <w:proofErr w:type="spellStart"/>
      <w:r>
        <w:rPr>
          <w:rStyle w:val="hljs-selector-class"/>
        </w:rPr>
        <w:t>controls</w:t>
      </w:r>
      <w:proofErr w:type="spellEnd"/>
      <w:r>
        <w:rPr>
          <w:rStyle w:val="CdigoHTML"/>
          <w:rFonts w:eastAsiaTheme="majorEastAsia"/>
        </w:rPr>
        <w:t xml:space="preserve"> {</w:t>
      </w:r>
    </w:p>
    <w:p w14:paraId="795BF7B2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display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flex;</w:t>
      </w:r>
      <w:proofErr w:type="gramEnd"/>
    </w:p>
    <w:p w14:paraId="583A5F8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align-items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52706FAD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justify-content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center;</w:t>
      </w:r>
      <w:proofErr w:type="gramEnd"/>
    </w:p>
    <w:p w14:paraId="3E791651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margin-top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20px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4659EC6E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>}</w:t>
      </w:r>
    </w:p>
    <w:p w14:paraId="02D00AF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</w:p>
    <w:p w14:paraId="024222EB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hljs-selector-id"/>
          <w:rFonts w:eastAsiaTheme="majorEastAsia"/>
          <w:lang w:val="en-US"/>
        </w:rPr>
        <w:t>#play-pause-btn</w:t>
      </w:r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3E423BC9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background-</w:t>
      </w:r>
      <w:proofErr w:type="gramStart"/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#00BFFF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0DFC512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white;</w:t>
      </w:r>
      <w:proofErr w:type="gramEnd"/>
    </w:p>
    <w:p w14:paraId="23C20DC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CdigoHTML"/>
          <w:rFonts w:eastAsiaTheme="majorEastAsia"/>
          <w:lang w:val="en-US"/>
        </w:rPr>
        <w:t>none;</w:t>
      </w:r>
      <w:proofErr w:type="gramEnd"/>
    </w:p>
    <w:p w14:paraId="66973F24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border-radius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5px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535E3C97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padding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1475800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font-size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1.</w:t>
      </w:r>
      <w:proofErr w:type="gramStart"/>
      <w:r w:rsidRPr="00B644F7">
        <w:rPr>
          <w:rStyle w:val="hljs-number"/>
          <w:rFonts w:eastAsiaTheme="majorEastAsia"/>
          <w:lang w:val="en-US"/>
        </w:rPr>
        <w:t>5em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0907EE77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>
        <w:rPr>
          <w:rStyle w:val="hljs-attribute"/>
          <w:rFonts w:eastAsiaTheme="majorEastAsia"/>
        </w:rPr>
        <w:t>cursor</w:t>
      </w:r>
      <w:r>
        <w:rPr>
          <w:rStyle w:val="CdigoHTML"/>
          <w:rFonts w:eastAsiaTheme="majorEastAsia"/>
        </w:rPr>
        <w:t>: pointer;</w:t>
      </w:r>
    </w:p>
    <w:p w14:paraId="10540561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digoHTML"/>
          <w:rFonts w:eastAsiaTheme="majorEastAsia"/>
        </w:rPr>
        <w:t xml:space="preserve">: absolute; </w:t>
      </w:r>
      <w:r>
        <w:rPr>
          <w:rStyle w:val="hljs-comment"/>
        </w:rPr>
        <w:t>/* Para permitir posicionarlo en cualquier parte */</w:t>
      </w:r>
    </w:p>
    <w:p w14:paraId="025F0BEB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top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Ajusta según sea necesario */</w:t>
      </w:r>
    </w:p>
    <w:p w14:paraId="1358FA42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left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Ajusta según sea necesario */</w:t>
      </w:r>
    </w:p>
    <w:p w14:paraId="57857F2F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>}</w:t>
      </w:r>
    </w:p>
    <w:p w14:paraId="376D0A50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</w:p>
    <w:p w14:paraId="6D31698A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hljs-selector-id"/>
          <w:rFonts w:eastAsiaTheme="majorEastAsia"/>
          <w:lang w:val="en-US"/>
        </w:rPr>
        <w:t>#play-pause-</w:t>
      </w:r>
      <w:proofErr w:type="gramStart"/>
      <w:r w:rsidRPr="00B644F7">
        <w:rPr>
          <w:rStyle w:val="hljs-selector-id"/>
          <w:rFonts w:eastAsiaTheme="majorEastAsia"/>
          <w:lang w:val="en-US"/>
        </w:rPr>
        <w:t>btn</w:t>
      </w:r>
      <w:r w:rsidRPr="00B644F7">
        <w:rPr>
          <w:rStyle w:val="hljs-selector-pseudo"/>
          <w:lang w:val="en-US"/>
        </w:rPr>
        <w:t>:hover</w:t>
      </w:r>
      <w:proofErr w:type="gramEnd"/>
      <w:r w:rsidRPr="00B644F7">
        <w:rPr>
          <w:rStyle w:val="CdigoHTML"/>
          <w:rFonts w:eastAsiaTheme="majorEastAsia"/>
          <w:lang w:val="en-US"/>
        </w:rPr>
        <w:t xml:space="preserve"> {</w:t>
      </w:r>
    </w:p>
    <w:p w14:paraId="1BAAC21B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background-color</w:t>
      </w:r>
      <w:r w:rsidRPr="00B644F7">
        <w:rPr>
          <w:rStyle w:val="CdigoHTML"/>
          <w:rFonts w:eastAsiaTheme="majorEastAsia"/>
          <w:lang w:val="en-US"/>
        </w:rPr>
        <w:t xml:space="preserve">: </w:t>
      </w:r>
      <w:r w:rsidRPr="00B644F7">
        <w:rPr>
          <w:rStyle w:val="hljs-number"/>
          <w:rFonts w:eastAsiaTheme="majorEastAsia"/>
          <w:lang w:val="en-US"/>
        </w:rPr>
        <w:t>#</w:t>
      </w:r>
      <w:proofErr w:type="gramStart"/>
      <w:r w:rsidRPr="00B644F7">
        <w:rPr>
          <w:rStyle w:val="hljs-number"/>
          <w:rFonts w:eastAsiaTheme="majorEastAsia"/>
          <w:lang w:val="en-US"/>
        </w:rPr>
        <w:t>1e90ff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00E539BD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>}</w:t>
      </w:r>
    </w:p>
    <w:p w14:paraId="74E4B66A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</w:p>
    <w:p w14:paraId="0536E78A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hljs-selector-id"/>
          <w:rFonts w:eastAsiaTheme="majorEastAsia"/>
        </w:rPr>
        <w:t>#volume-control</w:t>
      </w:r>
      <w:r>
        <w:rPr>
          <w:rStyle w:val="CdigoHTML"/>
          <w:rFonts w:eastAsiaTheme="majorEastAsia"/>
        </w:rPr>
        <w:t xml:space="preserve"> {</w:t>
      </w:r>
    </w:p>
    <w:p w14:paraId="265D4EDC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>
        <w:rPr>
          <w:rStyle w:val="CdigoHTML"/>
          <w:rFonts w:eastAsiaTheme="majorEastAsia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margin-left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64A70A76" w14:textId="77777777" w:rsidR="00B644F7" w:rsidRPr="00B644F7" w:rsidRDefault="00B644F7" w:rsidP="00B644F7">
      <w:pPr>
        <w:pStyle w:val="HTMLconformatoprevio"/>
        <w:rPr>
          <w:rStyle w:val="CdigoHTML"/>
          <w:rFonts w:eastAsiaTheme="majorEastAsia"/>
          <w:lang w:val="en-US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 w:rsidRPr="00B644F7">
        <w:rPr>
          <w:rStyle w:val="hljs-attribute"/>
          <w:rFonts w:eastAsiaTheme="majorEastAsia"/>
          <w:lang w:val="en-US"/>
        </w:rPr>
        <w:t>width</w:t>
      </w:r>
      <w:r w:rsidRPr="00B644F7">
        <w:rPr>
          <w:rStyle w:val="CdigoHTML"/>
          <w:rFonts w:eastAsiaTheme="majorEastAsia"/>
          <w:lang w:val="en-US"/>
        </w:rPr>
        <w:t xml:space="preserve">: </w:t>
      </w:r>
      <w:proofErr w:type="gramStart"/>
      <w:r w:rsidRPr="00B644F7">
        <w:rPr>
          <w:rStyle w:val="hljs-number"/>
          <w:rFonts w:eastAsiaTheme="majorEastAsia"/>
          <w:lang w:val="en-US"/>
        </w:rPr>
        <w:t>150px</w:t>
      </w:r>
      <w:r w:rsidRPr="00B644F7">
        <w:rPr>
          <w:rStyle w:val="CdigoHTML"/>
          <w:rFonts w:eastAsiaTheme="majorEastAsia"/>
          <w:lang w:val="en-US"/>
        </w:rPr>
        <w:t>;</w:t>
      </w:r>
      <w:proofErr w:type="gramEnd"/>
    </w:p>
    <w:p w14:paraId="77494813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 w:rsidRPr="00B644F7">
        <w:rPr>
          <w:rStyle w:val="CdigoHTML"/>
          <w:rFonts w:eastAsiaTheme="majorEastAsia"/>
          <w:lang w:val="en-US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digoHTML"/>
          <w:rFonts w:eastAsiaTheme="majorEastAsia"/>
        </w:rPr>
        <w:t xml:space="preserve">: absolute; </w:t>
      </w:r>
      <w:r>
        <w:rPr>
          <w:rStyle w:val="hljs-comment"/>
        </w:rPr>
        <w:t>/* Para permitir posicionarlo en cualquier parte */</w:t>
      </w:r>
    </w:p>
    <w:p w14:paraId="515F00BB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top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Ajusta según sea necesario */</w:t>
      </w:r>
    </w:p>
    <w:p w14:paraId="44ABDB47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left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10px</w:t>
      </w:r>
      <w:r>
        <w:rPr>
          <w:rStyle w:val="CdigoHTML"/>
          <w:rFonts w:eastAsiaTheme="majorEastAsia"/>
        </w:rPr>
        <w:t xml:space="preserve">; </w:t>
      </w:r>
      <w:r>
        <w:rPr>
          <w:rStyle w:val="hljs-comment"/>
        </w:rPr>
        <w:t>/* Ajusta según sea necesario */</w:t>
      </w:r>
    </w:p>
    <w:p w14:paraId="1008085D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ibute"/>
          <w:rFonts w:eastAsiaTheme="majorEastAsia"/>
        </w:rPr>
        <w:t>opacity</w:t>
      </w:r>
      <w:proofErr w:type="spellEnd"/>
      <w:r>
        <w:rPr>
          <w:rStyle w:val="CdigoHTML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0</w:t>
      </w:r>
      <w:r>
        <w:rPr>
          <w:rStyle w:val="CdigoHTML"/>
          <w:rFonts w:eastAsiaTheme="majorEastAsia"/>
        </w:rPr>
        <w:t>;</w:t>
      </w:r>
    </w:p>
    <w:p w14:paraId="1F359BE6" w14:textId="77777777" w:rsidR="00B644F7" w:rsidRDefault="00B644F7" w:rsidP="00B644F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66AA7E4D" w14:textId="7DD9EBD5" w:rsidR="00B644F7" w:rsidRPr="00B644F7" w:rsidRDefault="00B644F7" w:rsidP="00B644F7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lang w:val="es-GT"/>
        </w:rPr>
        <w:t>Estilos para los controles de música, incluyendo el botón de reproducción/pausa y el control de volumen.</w:t>
      </w:r>
    </w:p>
    <w:p w14:paraId="0F6BD8ED" w14:textId="77777777" w:rsidR="00B644F7" w:rsidRPr="00B644F7" w:rsidRDefault="00B644F7" w:rsidP="00B644F7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s-GT"/>
        </w:rPr>
      </w:pPr>
      <w:proofErr w:type="gramStart"/>
      <w:r w:rsidRPr="00B644F7">
        <w:rPr>
          <w:rStyle w:val="CdigoHTML"/>
          <w:rFonts w:eastAsiaTheme="majorEastAsia"/>
          <w:lang w:val="es-GT"/>
        </w:rPr>
        <w:t>.music</w:t>
      </w:r>
      <w:proofErr w:type="gramEnd"/>
      <w:r w:rsidRPr="00B644F7">
        <w:rPr>
          <w:rStyle w:val="CdigoHTML"/>
          <w:rFonts w:eastAsiaTheme="majorEastAsia"/>
          <w:lang w:val="es-GT"/>
        </w:rPr>
        <w:t>-</w:t>
      </w:r>
      <w:proofErr w:type="spellStart"/>
      <w:r w:rsidRPr="00B644F7">
        <w:rPr>
          <w:rStyle w:val="CdigoHTML"/>
          <w:rFonts w:eastAsiaTheme="majorEastAsia"/>
          <w:lang w:val="es-GT"/>
        </w:rPr>
        <w:t>controls</w:t>
      </w:r>
      <w:proofErr w:type="spellEnd"/>
      <w:r w:rsidRPr="00B644F7">
        <w:rPr>
          <w:lang w:val="es-GT"/>
        </w:rPr>
        <w:t xml:space="preserve">: Usa </w:t>
      </w:r>
      <w:proofErr w:type="spellStart"/>
      <w:r w:rsidRPr="00B644F7">
        <w:rPr>
          <w:lang w:val="es-GT"/>
        </w:rPr>
        <w:t>Flexbox</w:t>
      </w:r>
      <w:proofErr w:type="spellEnd"/>
      <w:r w:rsidRPr="00B644F7">
        <w:rPr>
          <w:lang w:val="es-GT"/>
        </w:rPr>
        <w:t xml:space="preserve"> para centrar los controles.</w:t>
      </w:r>
    </w:p>
    <w:p w14:paraId="376DB951" w14:textId="77777777" w:rsidR="00B644F7" w:rsidRPr="00B644F7" w:rsidRDefault="00B644F7" w:rsidP="00B644F7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s-GT"/>
        </w:rPr>
      </w:pPr>
      <w:r w:rsidRPr="00B644F7">
        <w:rPr>
          <w:rStyle w:val="CdigoHTML"/>
          <w:rFonts w:eastAsiaTheme="majorEastAsia"/>
          <w:lang w:val="es-GT"/>
        </w:rPr>
        <w:t>#play-pause-btn</w:t>
      </w:r>
      <w:r w:rsidRPr="00B644F7">
        <w:rPr>
          <w:lang w:val="es-GT"/>
        </w:rPr>
        <w:t>: Estilo del botón de reproducción/pausa, similar al botón de reinicio.</w:t>
      </w:r>
    </w:p>
    <w:p w14:paraId="3301B414" w14:textId="3600B5F7" w:rsidR="00B644F7" w:rsidRDefault="00B644F7" w:rsidP="00B644F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`#volume</w:t>
      </w:r>
      <w:r>
        <w:t xml:space="preserve"> </w:t>
      </w:r>
      <w:r>
        <w:rPr>
          <w:rStyle w:val="overflow-hidden"/>
        </w:rPr>
        <w:t>4o mini</w:t>
      </w:r>
    </w:p>
    <w:p w14:paraId="5FEA4242" w14:textId="56EF6219" w:rsidR="00C477DD" w:rsidRPr="00C477DD" w:rsidRDefault="00C477DD" w:rsidP="00C477DD">
      <w:pPr>
        <w:rPr>
          <w:lang w:val="es-GT"/>
        </w:rPr>
      </w:pPr>
      <w:r>
        <w:rPr>
          <w:b/>
          <w:bCs/>
          <w:sz w:val="28"/>
          <w:szCs w:val="28"/>
          <w:lang w:val="es-GT"/>
        </w:rPr>
        <w:t xml:space="preserve">Código JavaScript </w:t>
      </w:r>
    </w:p>
    <w:p w14:paraId="148E2EB7" w14:textId="3C602B13" w:rsidR="00B22A94" w:rsidRDefault="00000000">
      <w:pPr>
        <w:rPr>
          <w:color w:val="0F243E" w:themeColor="text2" w:themeShade="80"/>
          <w:sz w:val="20"/>
          <w:szCs w:val="20"/>
          <w:lang w:val="es-GT"/>
        </w:rPr>
      </w:pPr>
      <w:r w:rsidRPr="00B65FAE">
        <w:rPr>
          <w:color w:val="0F243E" w:themeColor="text2" w:themeShade="80"/>
          <w:sz w:val="20"/>
          <w:szCs w:val="20"/>
          <w:lang w:val="es-GT"/>
        </w:rPr>
        <w:t xml:space="preserve">El archivo JavaScript contiene la lógica del juego de memoria. A </w:t>
      </w:r>
      <w:r w:rsidR="00B65FAE" w:rsidRPr="00B65FAE">
        <w:rPr>
          <w:color w:val="0F243E" w:themeColor="text2" w:themeShade="80"/>
          <w:sz w:val="20"/>
          <w:szCs w:val="20"/>
          <w:lang w:val="es-GT"/>
        </w:rPr>
        <w:t>continuación,</w:t>
      </w:r>
      <w:r w:rsidRPr="00B65FAE">
        <w:rPr>
          <w:color w:val="0F243E" w:themeColor="text2" w:themeShade="80"/>
          <w:sz w:val="20"/>
          <w:szCs w:val="20"/>
          <w:lang w:val="es-GT"/>
        </w:rPr>
        <w:t xml:space="preserve"> se describe el código y su funcionalidad.</w:t>
      </w:r>
    </w:p>
    <w:p w14:paraId="7C030195" w14:textId="77777777" w:rsidR="004358F1" w:rsidRPr="004358F1" w:rsidRDefault="004358F1" w:rsidP="004358F1">
      <w:pPr>
        <w:rPr>
          <w:color w:val="FF0000"/>
        </w:rPr>
      </w:pPr>
      <w:proofErr w:type="spellStart"/>
      <w:r w:rsidRPr="004358F1">
        <w:rPr>
          <w:rStyle w:val="Textoennegrita"/>
          <w:b w:val="0"/>
          <w:bCs w:val="0"/>
          <w:color w:val="FF0000"/>
        </w:rPr>
        <w:t>Evento</w:t>
      </w:r>
      <w:proofErr w:type="spellEnd"/>
      <w:r w:rsidRPr="004358F1">
        <w:rPr>
          <w:rStyle w:val="Textoennegrita"/>
          <w:b w:val="0"/>
          <w:bCs w:val="0"/>
          <w:color w:val="FF0000"/>
        </w:rPr>
        <w:t xml:space="preserve"> </w:t>
      </w:r>
      <w:proofErr w:type="spellStart"/>
      <w:r w:rsidRPr="004358F1">
        <w:rPr>
          <w:rStyle w:val="CdigoHTML"/>
          <w:rFonts w:eastAsiaTheme="minorEastAsia"/>
          <w:color w:val="FF0000"/>
        </w:rPr>
        <w:t>DOMContentLoaded</w:t>
      </w:r>
      <w:proofErr w:type="spellEnd"/>
    </w:p>
    <w:p w14:paraId="5C1A80BC" w14:textId="4112823B" w:rsidR="004358F1" w:rsidRPr="004358F1" w:rsidRDefault="004358F1" w:rsidP="004358F1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4358F1">
        <w:rPr>
          <w:rStyle w:val="hljs-variable"/>
          <w:rFonts w:eastAsiaTheme="majorEastAsia"/>
          <w:lang w:val="en-US"/>
        </w:rPr>
        <w:t>document</w:t>
      </w:r>
      <w:r w:rsidRPr="004358F1">
        <w:rPr>
          <w:rStyle w:val="CdigoHTML"/>
          <w:lang w:val="en-US"/>
        </w:rPr>
        <w:t>.</w:t>
      </w:r>
      <w:r w:rsidRPr="004358F1">
        <w:rPr>
          <w:rStyle w:val="hljs-title"/>
          <w:rFonts w:eastAsiaTheme="majorEastAsia"/>
          <w:lang w:val="en-US"/>
        </w:rPr>
        <w:t>addEventListener</w:t>
      </w:r>
      <w:proofErr w:type="spellEnd"/>
      <w:proofErr w:type="gramEnd"/>
      <w:r w:rsidRPr="004358F1">
        <w:rPr>
          <w:rStyle w:val="CdigoHTML"/>
          <w:lang w:val="en-US"/>
        </w:rPr>
        <w:t>(</w:t>
      </w:r>
      <w:r w:rsidRPr="004358F1">
        <w:rPr>
          <w:rStyle w:val="hljs-string"/>
          <w:lang w:val="en-US"/>
        </w:rPr>
        <w:t>"</w:t>
      </w:r>
      <w:proofErr w:type="spellStart"/>
      <w:r w:rsidRPr="004358F1">
        <w:rPr>
          <w:rStyle w:val="hljs-string"/>
          <w:lang w:val="en-US"/>
        </w:rPr>
        <w:t>DOMContentLoaded</w:t>
      </w:r>
      <w:proofErr w:type="spellEnd"/>
      <w:r w:rsidRPr="004358F1">
        <w:rPr>
          <w:rStyle w:val="hljs-string"/>
          <w:lang w:val="en-US"/>
        </w:rPr>
        <w:t>"</w:t>
      </w:r>
      <w:r w:rsidRPr="004358F1">
        <w:rPr>
          <w:rStyle w:val="CdigoHTML"/>
          <w:lang w:val="en-US"/>
        </w:rPr>
        <w:t xml:space="preserve">, </w:t>
      </w:r>
      <w:r w:rsidRPr="004358F1">
        <w:rPr>
          <w:rStyle w:val="hljs-function"/>
          <w:rFonts w:eastAsiaTheme="majorEastAsia"/>
          <w:lang w:val="en-US"/>
        </w:rPr>
        <w:t>() =&gt;</w:t>
      </w:r>
      <w:r w:rsidRPr="004358F1">
        <w:rPr>
          <w:rStyle w:val="CdigoHTML"/>
          <w:lang w:val="en-US"/>
        </w:rPr>
        <w:t xml:space="preserve"> {</w:t>
      </w:r>
    </w:p>
    <w:p w14:paraId="7FC9945E" w14:textId="77777777" w:rsidR="004358F1" w:rsidRDefault="004358F1" w:rsidP="004358F1">
      <w:pPr>
        <w:pStyle w:val="HTMLconformatoprevio"/>
        <w:rPr>
          <w:rStyle w:val="CdigoHTML"/>
        </w:rPr>
      </w:pPr>
      <w:r w:rsidRPr="004358F1">
        <w:rPr>
          <w:rStyle w:val="CdigoHTML"/>
          <w:lang w:val="en-US"/>
        </w:rPr>
        <w:t xml:space="preserve">  </w:t>
      </w:r>
      <w:r>
        <w:rPr>
          <w:rStyle w:val="hljs-comment"/>
        </w:rPr>
        <w:t>// Todo el código para controles de música y juego de memoria se encuentra dentro de este bloque.</w:t>
      </w:r>
    </w:p>
    <w:p w14:paraId="734DE5D0" w14:textId="77777777" w:rsidR="004358F1" w:rsidRDefault="004358F1" w:rsidP="004358F1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14:paraId="0E764C95" w14:textId="2EFE661A" w:rsidR="004358F1" w:rsidRPr="004358F1" w:rsidRDefault="004358F1" w:rsidP="004358F1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Espera a que todo el contenido HTML de la página se haya cargado antes de ejecutar el resto del código JavaScript, asegurando que todos los elementos necesarios estén disponibles.</w:t>
      </w:r>
    </w:p>
    <w:p w14:paraId="6B64B8E2" w14:textId="2656787D" w:rsidR="004358F1" w:rsidRPr="004358F1" w:rsidRDefault="004358F1" w:rsidP="004358F1">
      <w:pPr>
        <w:rPr>
          <w:color w:val="FF0000"/>
        </w:rPr>
      </w:pPr>
      <w:proofErr w:type="spellStart"/>
      <w:r w:rsidRPr="004358F1">
        <w:rPr>
          <w:rStyle w:val="Textoennegrita"/>
          <w:b w:val="0"/>
          <w:bCs w:val="0"/>
          <w:color w:val="FF0000"/>
        </w:rPr>
        <w:t>Controles</w:t>
      </w:r>
      <w:proofErr w:type="spellEnd"/>
      <w:r w:rsidRPr="004358F1">
        <w:rPr>
          <w:rStyle w:val="Textoennegrita"/>
          <w:b w:val="0"/>
          <w:bCs w:val="0"/>
          <w:color w:val="FF0000"/>
        </w:rPr>
        <w:t xml:space="preserve"> de Música</w:t>
      </w:r>
    </w:p>
    <w:p w14:paraId="12159E41" w14:textId="77777777" w:rsidR="004358F1" w:rsidRDefault="004358F1" w:rsidP="004358F1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Elementos</w:t>
      </w:r>
      <w:proofErr w:type="spellEnd"/>
      <w:r>
        <w:t>:</w:t>
      </w:r>
    </w:p>
    <w:p w14:paraId="6264E9AB" w14:textId="77777777" w:rsidR="004358F1" w:rsidRPr="004358F1" w:rsidRDefault="004358F1" w:rsidP="004358F1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playPauseBtn</w:t>
      </w:r>
      <w:proofErr w:type="spellEnd"/>
      <w:r w:rsidRPr="004358F1">
        <w:rPr>
          <w:lang w:val="es-GT"/>
        </w:rPr>
        <w:t>: Botón para reproducir/pausar la música.</w:t>
      </w:r>
    </w:p>
    <w:p w14:paraId="54653EF4" w14:textId="77777777" w:rsidR="004358F1" w:rsidRPr="004358F1" w:rsidRDefault="004358F1" w:rsidP="004358F1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volumeControl</w:t>
      </w:r>
      <w:proofErr w:type="spellEnd"/>
      <w:r w:rsidRPr="004358F1">
        <w:rPr>
          <w:lang w:val="es-GT"/>
        </w:rPr>
        <w:t>: Control deslizante para ajustar el volumen.</w:t>
      </w:r>
    </w:p>
    <w:p w14:paraId="4B2CFDD1" w14:textId="77777777" w:rsidR="004358F1" w:rsidRPr="004358F1" w:rsidRDefault="004358F1" w:rsidP="004358F1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backgroundMusic</w:t>
      </w:r>
      <w:proofErr w:type="spellEnd"/>
      <w:r w:rsidRPr="004358F1">
        <w:rPr>
          <w:lang w:val="es-GT"/>
        </w:rPr>
        <w:t>: Elemento de audio que contiene la música de fondo.</w:t>
      </w:r>
    </w:p>
    <w:p w14:paraId="18121957" w14:textId="77777777" w:rsidR="004358F1" w:rsidRDefault="004358F1" w:rsidP="004358F1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Funcionalidad</w:t>
      </w:r>
      <w:proofErr w:type="spellEnd"/>
      <w:r>
        <w:t>:</w:t>
      </w:r>
    </w:p>
    <w:p w14:paraId="0962CCFD" w14:textId="77777777" w:rsidR="004358F1" w:rsidRDefault="004358F1" w:rsidP="004358F1">
      <w:pPr>
        <w:pStyle w:val="NormalWeb"/>
        <w:numPr>
          <w:ilvl w:val="1"/>
          <w:numId w:val="24"/>
        </w:numPr>
      </w:pPr>
      <w:r>
        <w:rPr>
          <w:rStyle w:val="Textoennegrita"/>
        </w:rPr>
        <w:t>Botón Reproducir/Pausar</w:t>
      </w:r>
      <w:r>
        <w:t>:</w:t>
      </w:r>
    </w:p>
    <w:p w14:paraId="7C457038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CdigoHTML"/>
        </w:rPr>
        <w:t>playPauseBtn.</w:t>
      </w:r>
      <w:r>
        <w:rPr>
          <w:rStyle w:val="hljs-title"/>
          <w:rFonts w:eastAsiaTheme="majorEastAsia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click</w:t>
      </w:r>
      <w:proofErr w:type="spellEnd"/>
      <w:proofErr w:type="gram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function"/>
          <w:rFonts w:eastAsiaTheme="majorEastAsia"/>
        </w:rPr>
        <w:t>() =&gt;</w:t>
      </w:r>
      <w:r>
        <w:rPr>
          <w:rStyle w:val="CdigoHTML"/>
        </w:rPr>
        <w:t xml:space="preserve"> {</w:t>
      </w:r>
    </w:p>
    <w:p w14:paraId="0EEF0FC1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backgroundMusic.</w:t>
      </w:r>
      <w:r>
        <w:rPr>
          <w:rStyle w:val="hljs-property"/>
        </w:rPr>
        <w:t>paused</w:t>
      </w:r>
      <w:proofErr w:type="spellEnd"/>
      <w:r>
        <w:rPr>
          <w:rStyle w:val="CdigoHTML"/>
        </w:rPr>
        <w:t>) {</w:t>
      </w:r>
    </w:p>
    <w:p w14:paraId="043C18E3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backgroundMusic.</w:t>
      </w:r>
      <w:r>
        <w:rPr>
          <w:rStyle w:val="hljs-title"/>
          <w:rFonts w:eastAsiaTheme="majorEastAsia"/>
        </w:rPr>
        <w:t>play</w:t>
      </w:r>
      <w:proofErr w:type="spellEnd"/>
      <w:r>
        <w:rPr>
          <w:rStyle w:val="CdigoHTML"/>
        </w:rPr>
        <w:t>();</w:t>
      </w:r>
    </w:p>
    <w:p w14:paraId="109371AB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playPauseBtn.</w:t>
      </w:r>
      <w:r>
        <w:rPr>
          <w:rStyle w:val="hljs-property"/>
        </w:rPr>
        <w:t>textContent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⏸️</w:t>
      </w:r>
      <w:r>
        <w:rPr>
          <w:rStyle w:val="hljs-string"/>
        </w:rPr>
        <w:t>'</w:t>
      </w:r>
      <w:r>
        <w:rPr>
          <w:rStyle w:val="CdigoHTML"/>
        </w:rPr>
        <w:t xml:space="preserve">; </w:t>
      </w:r>
      <w:r>
        <w:rPr>
          <w:rStyle w:val="hljs-comment"/>
        </w:rPr>
        <w:t>// Cambia a ícono de pausa</w:t>
      </w:r>
    </w:p>
    <w:p w14:paraId="037C5F41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14:paraId="555EE195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backgroundMusic.</w:t>
      </w:r>
      <w:r>
        <w:rPr>
          <w:rStyle w:val="hljs-title"/>
          <w:rFonts w:eastAsiaTheme="majorEastAsia"/>
        </w:rPr>
        <w:t>pause</w:t>
      </w:r>
      <w:proofErr w:type="spellEnd"/>
      <w:r>
        <w:rPr>
          <w:rStyle w:val="CdigoHTML"/>
        </w:rPr>
        <w:t>();</w:t>
      </w:r>
    </w:p>
    <w:p w14:paraId="3400E7F9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playPauseBtn.</w:t>
      </w:r>
      <w:r>
        <w:rPr>
          <w:rStyle w:val="hljs-property"/>
        </w:rPr>
        <w:t>textContent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🎵</w:t>
      </w:r>
      <w:r>
        <w:rPr>
          <w:rStyle w:val="hljs-string"/>
        </w:rPr>
        <w:t>'</w:t>
      </w:r>
      <w:r>
        <w:rPr>
          <w:rStyle w:val="CdigoHTML"/>
        </w:rPr>
        <w:t xml:space="preserve">; </w:t>
      </w:r>
      <w:r>
        <w:rPr>
          <w:rStyle w:val="hljs-comment"/>
        </w:rPr>
        <w:t>// Cambia a ícono de música</w:t>
      </w:r>
    </w:p>
    <w:p w14:paraId="21D002F1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}</w:t>
      </w:r>
    </w:p>
    <w:p w14:paraId="440D95F7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});</w:t>
      </w:r>
    </w:p>
    <w:p w14:paraId="583F0A55" w14:textId="5E59259B" w:rsidR="004358F1" w:rsidRPr="004358F1" w:rsidRDefault="004358F1" w:rsidP="004358F1">
      <w:pPr>
        <w:numPr>
          <w:ilvl w:val="2"/>
          <w:numId w:val="24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Reproduce o pausa la música de fondo y cambia el ícono del botón </w:t>
      </w:r>
      <w:proofErr w:type="gramStart"/>
      <w:r w:rsidRPr="004358F1">
        <w:rPr>
          <w:lang w:val="es-GT"/>
        </w:rPr>
        <w:t>de acuerdo al</w:t>
      </w:r>
      <w:proofErr w:type="gramEnd"/>
      <w:r w:rsidRPr="004358F1">
        <w:rPr>
          <w:lang w:val="es-GT"/>
        </w:rPr>
        <w:t xml:space="preserve"> estado (reproduciendo o en pausa).</w:t>
      </w:r>
    </w:p>
    <w:p w14:paraId="057C4469" w14:textId="77777777" w:rsidR="004358F1" w:rsidRDefault="004358F1" w:rsidP="004358F1">
      <w:pPr>
        <w:pStyle w:val="NormalWeb"/>
        <w:numPr>
          <w:ilvl w:val="1"/>
          <w:numId w:val="24"/>
        </w:numPr>
      </w:pPr>
      <w:r>
        <w:rPr>
          <w:rStyle w:val="Textoennegrita"/>
        </w:rPr>
        <w:t>Control de Volumen</w:t>
      </w:r>
      <w:r>
        <w:t>:</w:t>
      </w:r>
    </w:p>
    <w:p w14:paraId="6012F6D3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CdigoHTML"/>
        </w:rPr>
        <w:t>volumeControl.</w:t>
      </w:r>
      <w:r>
        <w:rPr>
          <w:rStyle w:val="hljs-title"/>
          <w:rFonts w:eastAsiaTheme="majorEastAsia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</w:rPr>
        <w:t>'input'</w:t>
      </w:r>
      <w:r>
        <w:rPr>
          <w:rStyle w:val="CdigoHTML"/>
        </w:rPr>
        <w:t xml:space="preserve">, </w:t>
      </w:r>
      <w:r>
        <w:rPr>
          <w:rStyle w:val="hljs-function"/>
          <w:rFonts w:eastAsiaTheme="majorEastAsia"/>
        </w:rPr>
        <w:t>() =&gt;</w:t>
      </w:r>
      <w:r>
        <w:rPr>
          <w:rStyle w:val="CdigoHTML"/>
        </w:rPr>
        <w:t xml:space="preserve"> {</w:t>
      </w:r>
    </w:p>
    <w:p w14:paraId="5293E27B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backgroundMusic.</w:t>
      </w:r>
      <w:r>
        <w:rPr>
          <w:rStyle w:val="hljs-property"/>
        </w:rPr>
        <w:t>volume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volumeControl.</w:t>
      </w:r>
      <w:r>
        <w:rPr>
          <w:rStyle w:val="hljs-property"/>
        </w:rPr>
        <w:t>value</w:t>
      </w:r>
      <w:proofErr w:type="spellEnd"/>
      <w:r>
        <w:rPr>
          <w:rStyle w:val="CdigoHTML"/>
        </w:rPr>
        <w:t>;</w:t>
      </w:r>
    </w:p>
    <w:p w14:paraId="0E645CC2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});</w:t>
      </w:r>
    </w:p>
    <w:p w14:paraId="3B472A4F" w14:textId="1D048F1E" w:rsidR="004358F1" w:rsidRPr="004358F1" w:rsidRDefault="004358F1" w:rsidP="004358F1">
      <w:pPr>
        <w:numPr>
          <w:ilvl w:val="2"/>
          <w:numId w:val="24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Cambia el volumen de la música de fondo según el valor del control deslizante.</w:t>
      </w:r>
    </w:p>
    <w:p w14:paraId="342EFC81" w14:textId="77777777" w:rsidR="004358F1" w:rsidRDefault="004358F1" w:rsidP="004358F1">
      <w:pPr>
        <w:pStyle w:val="NormalWeb"/>
        <w:numPr>
          <w:ilvl w:val="1"/>
          <w:numId w:val="24"/>
        </w:numPr>
      </w:pPr>
      <w:r>
        <w:rPr>
          <w:rStyle w:val="Textoennegrita"/>
        </w:rPr>
        <w:t>Inicio Automático</w:t>
      </w:r>
      <w:r>
        <w:t>:</w:t>
      </w:r>
    </w:p>
    <w:p w14:paraId="1EF77344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CdigoHTML"/>
        </w:rPr>
        <w:t>backgroundMusic.</w:t>
      </w:r>
      <w:r>
        <w:rPr>
          <w:rStyle w:val="hljs-property"/>
        </w:rPr>
        <w:t>volume</w:t>
      </w:r>
      <w:proofErr w:type="spellEnd"/>
      <w:r>
        <w:rPr>
          <w:rStyle w:val="CdigoHTML"/>
        </w:rPr>
        <w:t xml:space="preserve"> = </w:t>
      </w:r>
      <w:r>
        <w:rPr>
          <w:rStyle w:val="hljs-number"/>
        </w:rPr>
        <w:t>1</w:t>
      </w:r>
      <w:r>
        <w:rPr>
          <w:rStyle w:val="CdigoHTML"/>
        </w:rPr>
        <w:t xml:space="preserve">; </w:t>
      </w:r>
    </w:p>
    <w:p w14:paraId="160DBB71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CdigoHTML"/>
        </w:rPr>
        <w:t>backgroundMusic.</w:t>
      </w:r>
      <w:r>
        <w:rPr>
          <w:rStyle w:val="hljs-title"/>
          <w:rFonts w:eastAsiaTheme="majorEastAsia"/>
        </w:rPr>
        <w:t>play</w:t>
      </w:r>
      <w:proofErr w:type="spellEnd"/>
      <w:r>
        <w:rPr>
          <w:rStyle w:val="CdigoHTML"/>
        </w:rPr>
        <w:t>();</w:t>
      </w:r>
    </w:p>
    <w:p w14:paraId="27DC9952" w14:textId="52F32346" w:rsidR="004358F1" w:rsidRPr="004358F1" w:rsidRDefault="004358F1" w:rsidP="004358F1">
      <w:pPr>
        <w:numPr>
          <w:ilvl w:val="2"/>
          <w:numId w:val="24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Configura un volumen inicial del 100% y reproduce la música automáticamente.</w:t>
      </w:r>
    </w:p>
    <w:p w14:paraId="54F2AC44" w14:textId="77777777" w:rsidR="004358F1" w:rsidRDefault="004358F1" w:rsidP="004358F1">
      <w:r>
        <w:t xml:space="preserve">3. </w:t>
      </w:r>
      <w:proofErr w:type="spellStart"/>
      <w:r>
        <w:rPr>
          <w:rStyle w:val="Textoennegrita"/>
          <w:b w:val="0"/>
          <w:bCs w:val="0"/>
        </w:rPr>
        <w:t>Juego</w:t>
      </w:r>
      <w:proofErr w:type="spellEnd"/>
      <w:r>
        <w:rPr>
          <w:rStyle w:val="Textoennegrita"/>
          <w:b w:val="0"/>
          <w:bCs w:val="0"/>
        </w:rPr>
        <w:t xml:space="preserve"> de Memoria</w:t>
      </w:r>
    </w:p>
    <w:p w14:paraId="7CC77F7F" w14:textId="77777777" w:rsidR="004358F1" w:rsidRDefault="004358F1" w:rsidP="004358F1">
      <w:pPr>
        <w:pStyle w:val="NormalWeb"/>
        <w:numPr>
          <w:ilvl w:val="0"/>
          <w:numId w:val="25"/>
        </w:numPr>
      </w:pPr>
      <w:r>
        <w:rPr>
          <w:rStyle w:val="Textoennegrita"/>
        </w:rPr>
        <w:t>Variables Importantes</w:t>
      </w:r>
      <w:r>
        <w:t>:</w:t>
      </w:r>
    </w:p>
    <w:p w14:paraId="0C732054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images</w:t>
      </w:r>
      <w:proofErr w:type="spellEnd"/>
      <w:r w:rsidRPr="004358F1">
        <w:rPr>
          <w:lang w:val="es-GT"/>
        </w:rPr>
        <w:t>: Array que contiene las rutas de las imágenes para las tarjetas.</w:t>
      </w:r>
    </w:p>
    <w:p w14:paraId="37ABED4A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cardArray</w:t>
      </w:r>
      <w:proofErr w:type="spellEnd"/>
      <w:r w:rsidRPr="004358F1">
        <w:rPr>
          <w:lang w:val="es-GT"/>
        </w:rPr>
        <w:t>: Contiene una copia duplicada de las imágenes (para crear pares) y las mezcla.</w:t>
      </w:r>
    </w:p>
    <w:p w14:paraId="59BB0141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gameBoard</w:t>
      </w:r>
      <w:proofErr w:type="spellEnd"/>
      <w:r w:rsidRPr="004358F1">
        <w:rPr>
          <w:lang w:val="es-GT"/>
        </w:rPr>
        <w:t xml:space="preserve">, </w:t>
      </w:r>
      <w:proofErr w:type="spellStart"/>
      <w:r w:rsidRPr="004358F1">
        <w:rPr>
          <w:rStyle w:val="CdigoHTML"/>
          <w:rFonts w:eastAsiaTheme="minorEastAsia"/>
          <w:lang w:val="es-GT"/>
        </w:rPr>
        <w:t>statusMessage</w:t>
      </w:r>
      <w:proofErr w:type="spellEnd"/>
      <w:r w:rsidRPr="004358F1">
        <w:rPr>
          <w:lang w:val="es-GT"/>
        </w:rPr>
        <w:t xml:space="preserve">, </w:t>
      </w:r>
      <w:proofErr w:type="spellStart"/>
      <w:r w:rsidRPr="004358F1">
        <w:rPr>
          <w:rStyle w:val="CdigoHTML"/>
          <w:rFonts w:eastAsiaTheme="minorEastAsia"/>
          <w:lang w:val="es-GT"/>
        </w:rPr>
        <w:t>resetButton</w:t>
      </w:r>
      <w:proofErr w:type="spellEnd"/>
      <w:r w:rsidRPr="004358F1">
        <w:rPr>
          <w:lang w:val="es-GT"/>
        </w:rPr>
        <w:t>: Referencias a los elementos HTML donde se muestra el tablero de juego, el mensaje de estado y el botón de reinicio.</w:t>
      </w:r>
    </w:p>
    <w:p w14:paraId="762BFE7D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firstCard</w:t>
      </w:r>
      <w:proofErr w:type="spellEnd"/>
      <w:r w:rsidRPr="004358F1">
        <w:rPr>
          <w:lang w:val="es-GT"/>
        </w:rPr>
        <w:t xml:space="preserve">, </w:t>
      </w:r>
      <w:proofErr w:type="spellStart"/>
      <w:r w:rsidRPr="004358F1">
        <w:rPr>
          <w:rStyle w:val="CdigoHTML"/>
          <w:rFonts w:eastAsiaTheme="minorEastAsia"/>
          <w:lang w:val="es-GT"/>
        </w:rPr>
        <w:t>secondCard</w:t>
      </w:r>
      <w:proofErr w:type="spellEnd"/>
      <w:r w:rsidRPr="004358F1">
        <w:rPr>
          <w:lang w:val="es-GT"/>
        </w:rPr>
        <w:t>: Almacenan las cartas seleccionadas para verificar si forman un par.</w:t>
      </w:r>
    </w:p>
    <w:p w14:paraId="10CF067C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lockBoard</w:t>
      </w:r>
      <w:proofErr w:type="spellEnd"/>
      <w:r w:rsidRPr="004358F1">
        <w:rPr>
          <w:lang w:val="es-GT"/>
        </w:rPr>
        <w:t>: Bloquea el tablero mientras se revisan las cartas, evitando clics adicionales.</w:t>
      </w:r>
    </w:p>
    <w:p w14:paraId="71388D4C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matches</w:t>
      </w:r>
      <w:proofErr w:type="spellEnd"/>
      <w:r w:rsidRPr="004358F1">
        <w:rPr>
          <w:lang w:val="es-GT"/>
        </w:rPr>
        <w:t>: Lleva la cuenta de los pares encontrados.</w:t>
      </w:r>
    </w:p>
    <w:p w14:paraId="21919D0A" w14:textId="77777777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rStyle w:val="CdigoHTML"/>
          <w:rFonts w:eastAsiaTheme="minorEastAsia"/>
          <w:lang w:val="es-GT"/>
        </w:rPr>
        <w:t>timeLeft</w:t>
      </w:r>
      <w:proofErr w:type="spellEnd"/>
      <w:r w:rsidRPr="004358F1">
        <w:rPr>
          <w:lang w:val="es-GT"/>
        </w:rPr>
        <w:t xml:space="preserve"> y </w:t>
      </w:r>
      <w:proofErr w:type="spellStart"/>
      <w:r w:rsidRPr="004358F1">
        <w:rPr>
          <w:rStyle w:val="CdigoHTML"/>
          <w:rFonts w:eastAsiaTheme="minorEastAsia"/>
          <w:lang w:val="es-GT"/>
        </w:rPr>
        <w:t>timerInterval</w:t>
      </w:r>
      <w:proofErr w:type="spellEnd"/>
      <w:r w:rsidRPr="004358F1">
        <w:rPr>
          <w:lang w:val="es-GT"/>
        </w:rPr>
        <w:t>: Controlan el temporizador del juego.</w:t>
      </w:r>
    </w:p>
    <w:p w14:paraId="6A4248FE" w14:textId="77777777" w:rsidR="004358F1" w:rsidRDefault="004358F1" w:rsidP="004358F1">
      <w:pPr>
        <w:pStyle w:val="NormalWeb"/>
        <w:numPr>
          <w:ilvl w:val="0"/>
          <w:numId w:val="25"/>
        </w:numPr>
      </w:pPr>
      <w:r>
        <w:rPr>
          <w:rStyle w:val="Textoennegrita"/>
        </w:rPr>
        <w:t>Funciones</w:t>
      </w:r>
      <w:r>
        <w:t>:</w:t>
      </w:r>
    </w:p>
    <w:p w14:paraId="0BF7399A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createBoard</w:t>
      </w:r>
      <w:proofErr w:type="spellEnd"/>
      <w:r>
        <w:t>:</w:t>
      </w:r>
    </w:p>
    <w:p w14:paraId="2C275907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createBoard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crear el tablero de juego */</w:t>
      </w:r>
      <w:r>
        <w:rPr>
          <w:rStyle w:val="CdigoHTML"/>
        </w:rPr>
        <w:t xml:space="preserve"> }</w:t>
      </w:r>
    </w:p>
    <w:p w14:paraId="7C8F1ED5" w14:textId="5D19B414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Inicializa el tablero de juego creando cartas a partir del </w:t>
      </w:r>
      <w:proofErr w:type="spellStart"/>
      <w:r w:rsidRPr="004358F1">
        <w:rPr>
          <w:rStyle w:val="CdigoHTML"/>
          <w:rFonts w:eastAsiaTheme="minorEastAsia"/>
          <w:lang w:val="es-GT"/>
        </w:rPr>
        <w:t>cardArray</w:t>
      </w:r>
      <w:proofErr w:type="spellEnd"/>
      <w:r w:rsidRPr="004358F1">
        <w:rPr>
          <w:lang w:val="es-GT"/>
        </w:rPr>
        <w:t xml:space="preserve"> y las añade al </w:t>
      </w:r>
      <w:proofErr w:type="spellStart"/>
      <w:r w:rsidRPr="004358F1">
        <w:rPr>
          <w:rStyle w:val="CdigoHTML"/>
          <w:rFonts w:eastAsiaTheme="minorEastAsia"/>
          <w:lang w:val="es-GT"/>
        </w:rPr>
        <w:t>gameBoard</w:t>
      </w:r>
      <w:proofErr w:type="spellEnd"/>
      <w:r w:rsidRPr="004358F1">
        <w:rPr>
          <w:lang w:val="es-GT"/>
        </w:rPr>
        <w:t>. También inicia el temporizador.</w:t>
      </w:r>
    </w:p>
    <w:p w14:paraId="199EC18D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flipCard</w:t>
      </w:r>
      <w:proofErr w:type="spellEnd"/>
      <w:r>
        <w:t>:</w:t>
      </w:r>
    </w:p>
    <w:p w14:paraId="504E1A02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flipCard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voltear la carta */</w:t>
      </w:r>
      <w:r>
        <w:rPr>
          <w:rStyle w:val="CdigoHTML"/>
        </w:rPr>
        <w:t xml:space="preserve"> }</w:t>
      </w:r>
    </w:p>
    <w:p w14:paraId="5F48A394" w14:textId="3E1E3F6E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lastRenderedPageBreak/>
        <w:t xml:space="preserve">Voltea una carta seleccionada y, si ya hay otra seleccionada, llama a </w:t>
      </w:r>
      <w:proofErr w:type="spellStart"/>
      <w:r w:rsidRPr="004358F1">
        <w:rPr>
          <w:rStyle w:val="CdigoHTML"/>
          <w:rFonts w:eastAsiaTheme="minorEastAsia"/>
          <w:lang w:val="es-GT"/>
        </w:rPr>
        <w:t>checkForMatch</w:t>
      </w:r>
      <w:proofErr w:type="spellEnd"/>
      <w:r w:rsidRPr="004358F1">
        <w:rPr>
          <w:lang w:val="es-GT"/>
        </w:rPr>
        <w:t xml:space="preserve"> para verificar si coinciden.</w:t>
      </w:r>
    </w:p>
    <w:p w14:paraId="00B85157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checkForMatch</w:t>
      </w:r>
      <w:proofErr w:type="spellEnd"/>
      <w:r>
        <w:t>:</w:t>
      </w:r>
    </w:p>
    <w:p w14:paraId="60F6EAC8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checkForMatch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verificar si las cartas coinciden */</w:t>
      </w:r>
      <w:r>
        <w:rPr>
          <w:rStyle w:val="CdigoHTML"/>
        </w:rPr>
        <w:t xml:space="preserve"> }</w:t>
      </w:r>
    </w:p>
    <w:p w14:paraId="7B99E6B3" w14:textId="29742279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Compara las dos cartas seleccionadas. Si son iguales, llama a </w:t>
      </w:r>
      <w:proofErr w:type="spellStart"/>
      <w:r w:rsidRPr="004358F1">
        <w:rPr>
          <w:rStyle w:val="CdigoHTML"/>
          <w:rFonts w:eastAsiaTheme="minorEastAsia"/>
          <w:lang w:val="es-GT"/>
        </w:rPr>
        <w:t>disableCards</w:t>
      </w:r>
      <w:proofErr w:type="spellEnd"/>
      <w:r w:rsidRPr="004358F1">
        <w:rPr>
          <w:lang w:val="es-GT"/>
        </w:rPr>
        <w:t xml:space="preserve"> para desactivarlas; si no, llama a </w:t>
      </w:r>
      <w:proofErr w:type="spellStart"/>
      <w:r w:rsidRPr="004358F1">
        <w:rPr>
          <w:rStyle w:val="CdigoHTML"/>
          <w:rFonts w:eastAsiaTheme="minorEastAsia"/>
          <w:lang w:val="es-GT"/>
        </w:rPr>
        <w:t>unflipCards</w:t>
      </w:r>
      <w:proofErr w:type="spellEnd"/>
      <w:r w:rsidRPr="004358F1">
        <w:rPr>
          <w:lang w:val="es-GT"/>
        </w:rPr>
        <w:t xml:space="preserve"> para devolverlas a su estado inicial.</w:t>
      </w:r>
    </w:p>
    <w:p w14:paraId="5A345E62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disableCards</w:t>
      </w:r>
      <w:proofErr w:type="spellEnd"/>
      <w:r>
        <w:t>:</w:t>
      </w:r>
    </w:p>
    <w:p w14:paraId="5DBCBBF0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disableCards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desactivar cartas coincidentes */</w:t>
      </w:r>
      <w:r>
        <w:rPr>
          <w:rStyle w:val="CdigoHTML"/>
        </w:rPr>
        <w:t xml:space="preserve"> }</w:t>
      </w:r>
    </w:p>
    <w:p w14:paraId="2C82C50C" w14:textId="675B48AE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Desactiva las cartas que han coincidido, evitando que puedan seleccionarse nuevamente. Si se encuentran todos los pares, detiene el temporizador y muestra un mensaje de victoria.</w:t>
      </w:r>
    </w:p>
    <w:p w14:paraId="2FCE358D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unflipCards</w:t>
      </w:r>
      <w:proofErr w:type="spellEnd"/>
      <w:r>
        <w:t>:</w:t>
      </w:r>
    </w:p>
    <w:p w14:paraId="7ACE4322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unflipCards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 xml:space="preserve">/* código para </w:t>
      </w:r>
      <w:proofErr w:type="spellStart"/>
      <w:r>
        <w:rPr>
          <w:rStyle w:val="hljs-comment"/>
        </w:rPr>
        <w:t>desvoltear</w:t>
      </w:r>
      <w:proofErr w:type="spellEnd"/>
      <w:r>
        <w:rPr>
          <w:rStyle w:val="hljs-comment"/>
        </w:rPr>
        <w:t xml:space="preserve"> cartas no coincidentes */</w:t>
      </w:r>
      <w:r>
        <w:rPr>
          <w:rStyle w:val="CdigoHTML"/>
        </w:rPr>
        <w:t xml:space="preserve"> }</w:t>
      </w:r>
    </w:p>
    <w:p w14:paraId="55F26237" w14:textId="34003B6A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proofErr w:type="spellStart"/>
      <w:r w:rsidRPr="004358F1">
        <w:rPr>
          <w:lang w:val="es-GT"/>
        </w:rPr>
        <w:t>Desvuelve</w:t>
      </w:r>
      <w:proofErr w:type="spellEnd"/>
      <w:r w:rsidRPr="004358F1">
        <w:rPr>
          <w:lang w:val="es-GT"/>
        </w:rPr>
        <w:t xml:space="preserve"> las cartas que no coinciden a su estado original después de un breve tiempo para que el jugador pueda verlas antes de ocultarlas.</w:t>
      </w:r>
    </w:p>
    <w:p w14:paraId="4EAEC35A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resetBoard</w:t>
      </w:r>
      <w:proofErr w:type="spellEnd"/>
      <w:r>
        <w:t>:</w:t>
      </w:r>
    </w:p>
    <w:p w14:paraId="465A1426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resetBoard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reiniciar variables de selección de cartas */</w:t>
      </w:r>
      <w:r>
        <w:rPr>
          <w:rStyle w:val="CdigoHTML"/>
        </w:rPr>
        <w:t xml:space="preserve"> }</w:t>
      </w:r>
    </w:p>
    <w:p w14:paraId="08C3D57E" w14:textId="07F4232F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Reinicia las variables </w:t>
      </w:r>
      <w:proofErr w:type="spellStart"/>
      <w:r w:rsidRPr="004358F1">
        <w:rPr>
          <w:rStyle w:val="CdigoHTML"/>
          <w:rFonts w:eastAsiaTheme="minorEastAsia"/>
          <w:lang w:val="es-GT"/>
        </w:rPr>
        <w:t>firstCard</w:t>
      </w:r>
      <w:proofErr w:type="spellEnd"/>
      <w:r w:rsidRPr="004358F1">
        <w:rPr>
          <w:lang w:val="es-GT"/>
        </w:rPr>
        <w:t xml:space="preserve"> y </w:t>
      </w:r>
      <w:proofErr w:type="spellStart"/>
      <w:r w:rsidRPr="004358F1">
        <w:rPr>
          <w:rStyle w:val="CdigoHTML"/>
          <w:rFonts w:eastAsiaTheme="minorEastAsia"/>
          <w:lang w:val="es-GT"/>
        </w:rPr>
        <w:t>secondCard</w:t>
      </w:r>
      <w:proofErr w:type="spellEnd"/>
      <w:r w:rsidRPr="004358F1">
        <w:rPr>
          <w:lang w:val="es-GT"/>
        </w:rPr>
        <w:t xml:space="preserve"> para que el jugador pueda seleccionar nuevas cartas.</w:t>
      </w:r>
    </w:p>
    <w:p w14:paraId="5BE1F486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resetGame</w:t>
      </w:r>
      <w:proofErr w:type="spellEnd"/>
      <w:r>
        <w:t>:</w:t>
      </w:r>
    </w:p>
    <w:p w14:paraId="54DDD630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resetGame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reiniciar el juego completo */</w:t>
      </w:r>
      <w:r>
        <w:rPr>
          <w:rStyle w:val="CdigoHTML"/>
        </w:rPr>
        <w:t xml:space="preserve"> }</w:t>
      </w:r>
    </w:p>
    <w:p w14:paraId="5D6EBF76" w14:textId="3BF6751A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Reinicia el juego barajando nuevamente las cartas, restableciendo el temporizador y el mensaje de estado.</w:t>
      </w:r>
    </w:p>
    <w:p w14:paraId="7CB3EB67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shuffle</w:t>
      </w:r>
      <w:proofErr w:type="spellEnd"/>
      <w:r>
        <w:t>:</w:t>
      </w:r>
    </w:p>
    <w:p w14:paraId="0AD9BD12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shuffle</w:t>
      </w:r>
      <w:proofErr w:type="spellEnd"/>
      <w:r>
        <w:rPr>
          <w:rStyle w:val="CdigoHTML"/>
        </w:rPr>
        <w:t>(</w:t>
      </w:r>
      <w:r>
        <w:rPr>
          <w:rStyle w:val="hljs-params"/>
        </w:rPr>
        <w:t>array</w:t>
      </w:r>
      <w:r>
        <w:rPr>
          <w:rStyle w:val="CdigoHTML"/>
        </w:rPr>
        <w:t xml:space="preserve">) </w:t>
      </w:r>
      <w:proofErr w:type="gramStart"/>
      <w:r>
        <w:rPr>
          <w:rStyle w:val="CdigoHTML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código para mezclar el array de cartas */</w:t>
      </w:r>
      <w:r>
        <w:rPr>
          <w:rStyle w:val="CdigoHTML"/>
        </w:rPr>
        <w:t xml:space="preserve"> }</w:t>
      </w:r>
    </w:p>
    <w:p w14:paraId="5E3706C5" w14:textId="78F734AB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Mezcla aleatoriamente el array de cartas usando </w:t>
      </w:r>
      <w:proofErr w:type="spellStart"/>
      <w:r w:rsidRPr="004358F1">
        <w:rPr>
          <w:rStyle w:val="CdigoHTML"/>
          <w:rFonts w:eastAsiaTheme="minorEastAsia"/>
          <w:lang w:val="es-GT"/>
        </w:rPr>
        <w:t>Math.random</w:t>
      </w:r>
      <w:proofErr w:type="spellEnd"/>
      <w:r w:rsidRPr="004358F1">
        <w:rPr>
          <w:rStyle w:val="CdigoHTML"/>
          <w:rFonts w:eastAsiaTheme="minorEastAsia"/>
          <w:lang w:val="es-GT"/>
        </w:rPr>
        <w:t>()</w:t>
      </w:r>
      <w:r w:rsidRPr="004358F1">
        <w:rPr>
          <w:lang w:val="es-GT"/>
        </w:rPr>
        <w:t xml:space="preserve"> para obtener un orden diferente cada vez.</w:t>
      </w:r>
    </w:p>
    <w:p w14:paraId="000BAC5B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startTimer</w:t>
      </w:r>
      <w:proofErr w:type="spellEnd"/>
      <w:r>
        <w:t>:</w:t>
      </w:r>
    </w:p>
    <w:p w14:paraId="1BB5B003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lastRenderedPageBreak/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startTimer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{ </w:t>
      </w:r>
      <w:r>
        <w:rPr>
          <w:rStyle w:val="hljs-comment"/>
        </w:rPr>
        <w:t>/* código para iniciar el temporizador */</w:t>
      </w:r>
      <w:r>
        <w:rPr>
          <w:rStyle w:val="CdigoHTML"/>
        </w:rPr>
        <w:t xml:space="preserve"> }</w:t>
      </w:r>
    </w:p>
    <w:p w14:paraId="242E3477" w14:textId="3EAC763D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Inicia un temporizador de cuenta regresiva de 10 minutos, actualizando el tiempo restante en pantalla cada segundo. Si el tiempo se agota, muestra un mensaje de "Se acabó el tiempo" y bloquea el tablero.</w:t>
      </w:r>
    </w:p>
    <w:p w14:paraId="1B9F76C0" w14:textId="77777777" w:rsidR="004358F1" w:rsidRDefault="004358F1" w:rsidP="004358F1">
      <w:pPr>
        <w:pStyle w:val="NormalWeb"/>
        <w:numPr>
          <w:ilvl w:val="1"/>
          <w:numId w:val="25"/>
        </w:numPr>
      </w:pPr>
      <w:proofErr w:type="spellStart"/>
      <w:r>
        <w:rPr>
          <w:rStyle w:val="CdigoHTML"/>
          <w:b/>
          <w:bCs/>
        </w:rPr>
        <w:t>showTemporaryMessage</w:t>
      </w:r>
      <w:proofErr w:type="spellEnd"/>
      <w:r>
        <w:t>:</w:t>
      </w:r>
    </w:p>
    <w:p w14:paraId="3C58BE4E" w14:textId="77777777" w:rsidR="004358F1" w:rsidRDefault="004358F1" w:rsidP="004358F1">
      <w:pPr>
        <w:pStyle w:val="HTMLconformatoprevio"/>
        <w:ind w:left="144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showTemporaryMessage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message</w:t>
      </w:r>
      <w:proofErr w:type="spellEnd"/>
      <w:r>
        <w:rPr>
          <w:rStyle w:val="CdigoHTML"/>
        </w:rPr>
        <w:t xml:space="preserve">) </w:t>
      </w:r>
      <w:proofErr w:type="gramStart"/>
      <w:r>
        <w:rPr>
          <w:rStyle w:val="CdigoHTML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código para mostrar mensaje temporal */</w:t>
      </w:r>
      <w:r>
        <w:rPr>
          <w:rStyle w:val="CdigoHTML"/>
        </w:rPr>
        <w:t xml:space="preserve"> }</w:t>
      </w:r>
    </w:p>
    <w:p w14:paraId="33899CEA" w14:textId="7940CE36" w:rsidR="004358F1" w:rsidRPr="004358F1" w:rsidRDefault="004358F1" w:rsidP="004358F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Muestra un mensaje temporal en la interfaz durante un corto tiempo, útil para indicar al jugador si una selección fue incorrecta.</w:t>
      </w:r>
    </w:p>
    <w:p w14:paraId="41558A09" w14:textId="77777777" w:rsidR="004358F1" w:rsidRDefault="004358F1" w:rsidP="004358F1">
      <w:pPr>
        <w:pStyle w:val="NormalWeb"/>
        <w:numPr>
          <w:ilvl w:val="0"/>
          <w:numId w:val="25"/>
        </w:numPr>
      </w:pPr>
      <w:r>
        <w:rPr>
          <w:rStyle w:val="Textoennegrita"/>
        </w:rPr>
        <w:t>Evento de Reinicio</w:t>
      </w:r>
      <w:r>
        <w:t>:</w:t>
      </w:r>
    </w:p>
    <w:p w14:paraId="4794232A" w14:textId="77777777" w:rsidR="004358F1" w:rsidRDefault="004358F1" w:rsidP="004358F1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resetButton.</w:t>
      </w:r>
      <w:r>
        <w:rPr>
          <w:rStyle w:val="hljs-title"/>
          <w:rFonts w:eastAsiaTheme="majorEastAsia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click</w:t>
      </w:r>
      <w:proofErr w:type="spellEnd"/>
      <w:proofErr w:type="gramEnd"/>
      <w:r>
        <w:rPr>
          <w:rStyle w:val="hljs-string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resetGame</w:t>
      </w:r>
      <w:proofErr w:type="spellEnd"/>
      <w:r>
        <w:rPr>
          <w:rStyle w:val="CdigoHTML"/>
        </w:rPr>
        <w:t>);</w:t>
      </w:r>
    </w:p>
    <w:p w14:paraId="1915E8D6" w14:textId="4FBDF295" w:rsidR="004358F1" w:rsidRPr="004358F1" w:rsidRDefault="004358F1" w:rsidP="004358F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 xml:space="preserve">Llama a </w:t>
      </w:r>
      <w:proofErr w:type="spellStart"/>
      <w:r w:rsidRPr="004358F1">
        <w:rPr>
          <w:rStyle w:val="CdigoHTML"/>
          <w:rFonts w:eastAsiaTheme="minorEastAsia"/>
          <w:lang w:val="es-GT"/>
        </w:rPr>
        <w:t>resetGame</w:t>
      </w:r>
      <w:proofErr w:type="spellEnd"/>
      <w:r w:rsidRPr="004358F1">
        <w:rPr>
          <w:lang w:val="es-GT"/>
        </w:rPr>
        <w:t xml:space="preserve"> al hacer clic en el botón de reinicio, reestableciendo el juego.</w:t>
      </w:r>
    </w:p>
    <w:p w14:paraId="789226C4" w14:textId="77777777" w:rsidR="004358F1" w:rsidRPr="004358F1" w:rsidRDefault="004358F1" w:rsidP="004358F1">
      <w:pPr>
        <w:rPr>
          <w:lang w:val="es-GT"/>
        </w:rPr>
      </w:pPr>
      <w:r w:rsidRPr="004358F1">
        <w:rPr>
          <w:lang w:val="es-GT"/>
        </w:rPr>
        <w:t xml:space="preserve">4. </w:t>
      </w:r>
      <w:r w:rsidRPr="004358F1">
        <w:rPr>
          <w:rStyle w:val="Textoennegrita"/>
          <w:b w:val="0"/>
          <w:bCs w:val="0"/>
          <w:lang w:val="es-GT"/>
        </w:rPr>
        <w:t>Botón de Salida</w:t>
      </w:r>
    </w:p>
    <w:p w14:paraId="352CF2B5" w14:textId="77777777" w:rsidR="004358F1" w:rsidRPr="004358F1" w:rsidRDefault="004358F1" w:rsidP="004358F1">
      <w:pPr>
        <w:pStyle w:val="HTMLconformatoprevio"/>
        <w:rPr>
          <w:rStyle w:val="CdigoHTML"/>
          <w:lang w:val="en-US"/>
        </w:rPr>
      </w:pPr>
      <w:proofErr w:type="spellStart"/>
      <w:proofErr w:type="gramStart"/>
      <w:r w:rsidRPr="004358F1">
        <w:rPr>
          <w:rStyle w:val="hljs-variable"/>
          <w:rFonts w:eastAsiaTheme="majorEastAsia"/>
          <w:lang w:val="en-US"/>
        </w:rPr>
        <w:t>document</w:t>
      </w:r>
      <w:r w:rsidRPr="004358F1">
        <w:rPr>
          <w:rStyle w:val="CdigoHTML"/>
          <w:lang w:val="en-US"/>
        </w:rPr>
        <w:t>.</w:t>
      </w:r>
      <w:r w:rsidRPr="004358F1">
        <w:rPr>
          <w:rStyle w:val="hljs-title"/>
          <w:rFonts w:eastAsiaTheme="majorEastAsia"/>
          <w:lang w:val="en-US"/>
        </w:rPr>
        <w:t>getElementById</w:t>
      </w:r>
      <w:proofErr w:type="spellEnd"/>
      <w:proofErr w:type="gramEnd"/>
      <w:r w:rsidRPr="004358F1">
        <w:rPr>
          <w:rStyle w:val="CdigoHTML"/>
          <w:lang w:val="en-US"/>
        </w:rPr>
        <w:t>(</w:t>
      </w:r>
      <w:r w:rsidRPr="004358F1">
        <w:rPr>
          <w:rStyle w:val="hljs-string"/>
          <w:lang w:val="en-US"/>
        </w:rPr>
        <w:t>'exit-button'</w:t>
      </w:r>
      <w:r w:rsidRPr="004358F1">
        <w:rPr>
          <w:rStyle w:val="CdigoHTML"/>
          <w:lang w:val="en-US"/>
        </w:rPr>
        <w:t>).</w:t>
      </w:r>
      <w:proofErr w:type="spellStart"/>
      <w:r w:rsidRPr="004358F1">
        <w:rPr>
          <w:rStyle w:val="hljs-title"/>
          <w:rFonts w:eastAsiaTheme="majorEastAsia"/>
          <w:lang w:val="en-US"/>
        </w:rPr>
        <w:t>addEventListener</w:t>
      </w:r>
      <w:proofErr w:type="spellEnd"/>
      <w:r w:rsidRPr="004358F1">
        <w:rPr>
          <w:rStyle w:val="CdigoHTML"/>
          <w:lang w:val="en-US"/>
        </w:rPr>
        <w:t>(</w:t>
      </w:r>
      <w:r w:rsidRPr="004358F1">
        <w:rPr>
          <w:rStyle w:val="hljs-string"/>
          <w:lang w:val="en-US"/>
        </w:rPr>
        <w:t>'click'</w:t>
      </w:r>
      <w:r w:rsidRPr="004358F1">
        <w:rPr>
          <w:rStyle w:val="CdigoHTML"/>
          <w:lang w:val="en-US"/>
        </w:rPr>
        <w:t xml:space="preserve">, </w:t>
      </w:r>
      <w:r w:rsidRPr="004358F1">
        <w:rPr>
          <w:rStyle w:val="hljs-keyword"/>
          <w:lang w:val="en-US"/>
        </w:rPr>
        <w:t>function</w:t>
      </w:r>
      <w:r w:rsidRPr="004358F1">
        <w:rPr>
          <w:rStyle w:val="CdigoHTML"/>
          <w:lang w:val="en-US"/>
        </w:rPr>
        <w:t>() {</w:t>
      </w:r>
    </w:p>
    <w:p w14:paraId="1867EC23" w14:textId="77777777" w:rsidR="004358F1" w:rsidRPr="004358F1" w:rsidRDefault="004358F1" w:rsidP="004358F1">
      <w:pPr>
        <w:pStyle w:val="HTMLconformatoprevio"/>
        <w:rPr>
          <w:rStyle w:val="CdigoHTML"/>
          <w:lang w:val="en-US"/>
        </w:rPr>
      </w:pPr>
      <w:r w:rsidRPr="004358F1">
        <w:rPr>
          <w:rStyle w:val="CdigoHTML"/>
          <w:lang w:val="en-US"/>
        </w:rPr>
        <w:t xml:space="preserve">  </w:t>
      </w:r>
      <w:proofErr w:type="spellStart"/>
      <w:proofErr w:type="gramStart"/>
      <w:r w:rsidRPr="004358F1">
        <w:rPr>
          <w:rStyle w:val="hljs-variable"/>
          <w:rFonts w:eastAsiaTheme="majorEastAsia"/>
          <w:lang w:val="en-US"/>
        </w:rPr>
        <w:t>window</w:t>
      </w:r>
      <w:r w:rsidRPr="004358F1">
        <w:rPr>
          <w:rStyle w:val="CdigoHTML"/>
          <w:lang w:val="en-US"/>
        </w:rPr>
        <w:t>.</w:t>
      </w:r>
      <w:r w:rsidRPr="004358F1">
        <w:rPr>
          <w:rStyle w:val="hljs-property"/>
          <w:lang w:val="en-US"/>
        </w:rPr>
        <w:t>location</w:t>
      </w:r>
      <w:proofErr w:type="gramEnd"/>
      <w:r w:rsidRPr="004358F1">
        <w:rPr>
          <w:rStyle w:val="CdigoHTML"/>
          <w:lang w:val="en-US"/>
        </w:rPr>
        <w:t>.</w:t>
      </w:r>
      <w:r w:rsidRPr="004358F1">
        <w:rPr>
          <w:rStyle w:val="hljs-property"/>
          <w:lang w:val="en-US"/>
        </w:rPr>
        <w:t>href</w:t>
      </w:r>
      <w:proofErr w:type="spellEnd"/>
      <w:r w:rsidRPr="004358F1">
        <w:rPr>
          <w:rStyle w:val="CdigoHTML"/>
          <w:lang w:val="en-US"/>
        </w:rPr>
        <w:t xml:space="preserve"> = </w:t>
      </w:r>
      <w:r w:rsidRPr="004358F1">
        <w:rPr>
          <w:rStyle w:val="hljs-string"/>
          <w:lang w:val="en-US"/>
        </w:rPr>
        <w:t>'/Plays/index.html'</w:t>
      </w:r>
      <w:r w:rsidRPr="004358F1">
        <w:rPr>
          <w:rStyle w:val="CdigoHTML"/>
          <w:lang w:val="en-US"/>
        </w:rPr>
        <w:t>;</w:t>
      </w:r>
    </w:p>
    <w:p w14:paraId="65DAC125" w14:textId="77777777" w:rsidR="004358F1" w:rsidRDefault="004358F1" w:rsidP="004358F1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14:paraId="14309EC2" w14:textId="7F81F020" w:rsidR="004358F1" w:rsidRDefault="004358F1" w:rsidP="004358F1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s-GT"/>
        </w:rPr>
      </w:pPr>
      <w:r w:rsidRPr="004358F1">
        <w:rPr>
          <w:lang w:val="es-GT"/>
        </w:rPr>
        <w:t>Al hacer clic en el botón de salida, el navegador redirige a la página principal (</w:t>
      </w:r>
      <w:r w:rsidRPr="004358F1">
        <w:rPr>
          <w:rStyle w:val="CdigoHTML"/>
          <w:rFonts w:eastAsiaTheme="minorEastAsia"/>
          <w:lang w:val="es-GT"/>
        </w:rPr>
        <w:t>/</w:t>
      </w:r>
      <w:proofErr w:type="spellStart"/>
      <w:r w:rsidRPr="004358F1">
        <w:rPr>
          <w:rStyle w:val="CdigoHTML"/>
          <w:rFonts w:eastAsiaTheme="minorEastAsia"/>
          <w:lang w:val="es-GT"/>
        </w:rPr>
        <w:t>Plays</w:t>
      </w:r>
      <w:proofErr w:type="spellEnd"/>
      <w:r w:rsidRPr="004358F1">
        <w:rPr>
          <w:rStyle w:val="CdigoHTML"/>
          <w:rFonts w:eastAsiaTheme="minorEastAsia"/>
          <w:lang w:val="es-GT"/>
        </w:rPr>
        <w:t>/index.html</w:t>
      </w:r>
      <w:r w:rsidRPr="004358F1">
        <w:rPr>
          <w:lang w:val="es-GT"/>
        </w:rPr>
        <w:t>).</w:t>
      </w:r>
    </w:p>
    <w:p w14:paraId="4E92B797" w14:textId="77777777" w:rsidR="004358F1" w:rsidRPr="004358F1" w:rsidRDefault="004358F1" w:rsidP="004358F1">
      <w:pPr>
        <w:spacing w:before="100" w:beforeAutospacing="1" w:after="100" w:afterAutospacing="1" w:line="240" w:lineRule="auto"/>
        <w:ind w:left="720"/>
        <w:rPr>
          <w:lang w:val="es-GT"/>
        </w:rPr>
      </w:pPr>
    </w:p>
    <w:p w14:paraId="6E953935" w14:textId="3CCA55B0" w:rsidR="00B65FAE" w:rsidRDefault="007F05BD" w:rsidP="004358F1">
      <w:pPr>
        <w:jc w:val="center"/>
        <w:rPr>
          <w:color w:val="0F243E" w:themeColor="text2" w:themeShade="80"/>
          <w:sz w:val="20"/>
          <w:szCs w:val="20"/>
          <w:lang w:val="es-GT"/>
        </w:rPr>
      </w:pPr>
      <w:r>
        <w:rPr>
          <w:b/>
          <w:bCs/>
          <w:sz w:val="28"/>
          <w:szCs w:val="28"/>
          <w:lang w:val="es-GT"/>
        </w:rPr>
        <w:t>Conclusión</w:t>
      </w:r>
    </w:p>
    <w:p w14:paraId="43D517E9" w14:textId="485AB117" w:rsidR="00B65FAE" w:rsidRPr="007F05BD" w:rsidRDefault="00B65FAE" w:rsidP="007F05BD">
      <w:pPr>
        <w:jc w:val="both"/>
        <w:rPr>
          <w:sz w:val="20"/>
          <w:szCs w:val="20"/>
          <w:lang w:val="es-GT"/>
        </w:rPr>
      </w:pPr>
      <w:r w:rsidRPr="007F05BD">
        <w:rPr>
          <w:sz w:val="20"/>
          <w:szCs w:val="20"/>
          <w:lang w:val="es-GT"/>
        </w:rPr>
        <w:t>Este juego de memoria está diseñado para entretener y desafiar a los usuarios mientras ponen a prueba su capacidad de recordar y emparejar imágenes relacionadas con herramientas informáticas. Está implementado en un entorno web utilizando tecnologías como HTML, CSS y JavaScript, proporcionando una experiencia interactiva y visualmente atractiva.</w:t>
      </w:r>
    </w:p>
    <w:sectPr w:rsidR="00B65FAE" w:rsidRPr="007F0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474FC"/>
    <w:multiLevelType w:val="multilevel"/>
    <w:tmpl w:val="6A5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3D0B1D"/>
    <w:multiLevelType w:val="multilevel"/>
    <w:tmpl w:val="2ED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85F38"/>
    <w:multiLevelType w:val="multilevel"/>
    <w:tmpl w:val="887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11F23"/>
    <w:multiLevelType w:val="multilevel"/>
    <w:tmpl w:val="8EA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A53C2"/>
    <w:multiLevelType w:val="multilevel"/>
    <w:tmpl w:val="0D9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771FF"/>
    <w:multiLevelType w:val="multilevel"/>
    <w:tmpl w:val="4B4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3196B"/>
    <w:multiLevelType w:val="multilevel"/>
    <w:tmpl w:val="A5F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496A"/>
    <w:multiLevelType w:val="multilevel"/>
    <w:tmpl w:val="7B4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22EC3"/>
    <w:multiLevelType w:val="multilevel"/>
    <w:tmpl w:val="419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12F72"/>
    <w:multiLevelType w:val="multilevel"/>
    <w:tmpl w:val="E84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22142"/>
    <w:multiLevelType w:val="multilevel"/>
    <w:tmpl w:val="428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83122"/>
    <w:multiLevelType w:val="multilevel"/>
    <w:tmpl w:val="240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E625E"/>
    <w:multiLevelType w:val="multilevel"/>
    <w:tmpl w:val="F75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D5C20"/>
    <w:multiLevelType w:val="hybridMultilevel"/>
    <w:tmpl w:val="3FDE9A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110C9"/>
    <w:multiLevelType w:val="multilevel"/>
    <w:tmpl w:val="340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C6DEE"/>
    <w:multiLevelType w:val="multilevel"/>
    <w:tmpl w:val="2874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13B8A"/>
    <w:multiLevelType w:val="multilevel"/>
    <w:tmpl w:val="CFE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95015"/>
    <w:multiLevelType w:val="multilevel"/>
    <w:tmpl w:val="06D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7408">
    <w:abstractNumId w:val="8"/>
  </w:num>
  <w:num w:numId="2" w16cid:durableId="1492990634">
    <w:abstractNumId w:val="6"/>
  </w:num>
  <w:num w:numId="3" w16cid:durableId="836461184">
    <w:abstractNumId w:val="5"/>
  </w:num>
  <w:num w:numId="4" w16cid:durableId="281427107">
    <w:abstractNumId w:val="4"/>
  </w:num>
  <w:num w:numId="5" w16cid:durableId="761337424">
    <w:abstractNumId w:val="7"/>
  </w:num>
  <w:num w:numId="6" w16cid:durableId="1838840166">
    <w:abstractNumId w:val="3"/>
  </w:num>
  <w:num w:numId="7" w16cid:durableId="2016952605">
    <w:abstractNumId w:val="2"/>
  </w:num>
  <w:num w:numId="8" w16cid:durableId="1676417961">
    <w:abstractNumId w:val="1"/>
  </w:num>
  <w:num w:numId="9" w16cid:durableId="1729112608">
    <w:abstractNumId w:val="0"/>
  </w:num>
  <w:num w:numId="10" w16cid:durableId="243878556">
    <w:abstractNumId w:val="20"/>
  </w:num>
  <w:num w:numId="11" w16cid:durableId="397899831">
    <w:abstractNumId w:val="25"/>
  </w:num>
  <w:num w:numId="12" w16cid:durableId="774445889">
    <w:abstractNumId w:val="9"/>
  </w:num>
  <w:num w:numId="13" w16cid:durableId="1725640246">
    <w:abstractNumId w:val="12"/>
  </w:num>
  <w:num w:numId="14" w16cid:durableId="799033450">
    <w:abstractNumId w:val="21"/>
  </w:num>
  <w:num w:numId="15" w16cid:durableId="2129350313">
    <w:abstractNumId w:val="23"/>
  </w:num>
  <w:num w:numId="16" w16cid:durableId="1456411998">
    <w:abstractNumId w:val="17"/>
  </w:num>
  <w:num w:numId="17" w16cid:durableId="2089881402">
    <w:abstractNumId w:val="11"/>
  </w:num>
  <w:num w:numId="18" w16cid:durableId="1528518560">
    <w:abstractNumId w:val="26"/>
  </w:num>
  <w:num w:numId="19" w16cid:durableId="676268289">
    <w:abstractNumId w:val="10"/>
  </w:num>
  <w:num w:numId="20" w16cid:durableId="650139515">
    <w:abstractNumId w:val="13"/>
  </w:num>
  <w:num w:numId="21" w16cid:durableId="407267285">
    <w:abstractNumId w:val="18"/>
  </w:num>
  <w:num w:numId="22" w16cid:durableId="92166851">
    <w:abstractNumId w:val="16"/>
  </w:num>
  <w:num w:numId="23" w16cid:durableId="1377002058">
    <w:abstractNumId w:val="19"/>
  </w:num>
  <w:num w:numId="24" w16cid:durableId="690764797">
    <w:abstractNumId w:val="24"/>
  </w:num>
  <w:num w:numId="25" w16cid:durableId="1362045892">
    <w:abstractNumId w:val="14"/>
  </w:num>
  <w:num w:numId="26" w16cid:durableId="1510438684">
    <w:abstractNumId w:val="15"/>
  </w:num>
  <w:num w:numId="27" w16cid:durableId="21154373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2469"/>
    <w:rsid w:val="004358F1"/>
    <w:rsid w:val="004B5E7D"/>
    <w:rsid w:val="006F7210"/>
    <w:rsid w:val="007F05BD"/>
    <w:rsid w:val="00AA1D8D"/>
    <w:rsid w:val="00AF45DC"/>
    <w:rsid w:val="00B22A94"/>
    <w:rsid w:val="00B47730"/>
    <w:rsid w:val="00B644F7"/>
    <w:rsid w:val="00B65FAE"/>
    <w:rsid w:val="00C477DD"/>
    <w:rsid w:val="00C94B40"/>
    <w:rsid w:val="00CB0664"/>
    <w:rsid w:val="00F75EF3"/>
    <w:rsid w:val="00F91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5C1F3D"/>
  <w14:defaultImageDpi w14:val="300"/>
  <w15:docId w15:val="{359D5322-1C86-4A68-BE6F-4C9AE778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4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44F7"/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B644F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B644F7"/>
  </w:style>
  <w:style w:type="character" w:customStyle="1" w:styleId="hljs-number">
    <w:name w:val="hljs-number"/>
    <w:basedOn w:val="Fuentedeprrafopredeter"/>
    <w:rsid w:val="00B644F7"/>
  </w:style>
  <w:style w:type="character" w:customStyle="1" w:styleId="hljs-selector-tag">
    <w:name w:val="hljs-selector-tag"/>
    <w:basedOn w:val="Fuentedeprrafopredeter"/>
    <w:rsid w:val="00B644F7"/>
  </w:style>
  <w:style w:type="character" w:customStyle="1" w:styleId="hljs-comment">
    <w:name w:val="hljs-comment"/>
    <w:basedOn w:val="Fuentedeprrafopredeter"/>
    <w:rsid w:val="00B644F7"/>
  </w:style>
  <w:style w:type="character" w:customStyle="1" w:styleId="hljs-selector-id">
    <w:name w:val="hljs-selector-id"/>
    <w:basedOn w:val="Fuentedeprrafopredeter"/>
    <w:rsid w:val="00B644F7"/>
  </w:style>
  <w:style w:type="character" w:customStyle="1" w:styleId="hljs-selector-class">
    <w:name w:val="hljs-selector-class"/>
    <w:basedOn w:val="Fuentedeprrafopredeter"/>
    <w:rsid w:val="00B644F7"/>
  </w:style>
  <w:style w:type="character" w:customStyle="1" w:styleId="hljs-builtin">
    <w:name w:val="hljs-built_in"/>
    <w:basedOn w:val="Fuentedeprrafopredeter"/>
    <w:rsid w:val="00B644F7"/>
  </w:style>
  <w:style w:type="character" w:customStyle="1" w:styleId="hljs-selector-pseudo">
    <w:name w:val="hljs-selector-pseudo"/>
    <w:basedOn w:val="Fuentedeprrafopredeter"/>
    <w:rsid w:val="00B644F7"/>
  </w:style>
  <w:style w:type="character" w:customStyle="1" w:styleId="overflow-hidden">
    <w:name w:val="overflow-hidden"/>
    <w:basedOn w:val="Fuentedeprrafopredeter"/>
    <w:rsid w:val="00B644F7"/>
  </w:style>
  <w:style w:type="character" w:customStyle="1" w:styleId="hljs-variable">
    <w:name w:val="hljs-variable"/>
    <w:basedOn w:val="Fuentedeprrafopredeter"/>
    <w:rsid w:val="004358F1"/>
  </w:style>
  <w:style w:type="character" w:customStyle="1" w:styleId="hljs-title">
    <w:name w:val="hljs-title"/>
    <w:basedOn w:val="Fuentedeprrafopredeter"/>
    <w:rsid w:val="004358F1"/>
  </w:style>
  <w:style w:type="character" w:customStyle="1" w:styleId="hljs-string">
    <w:name w:val="hljs-string"/>
    <w:basedOn w:val="Fuentedeprrafopredeter"/>
    <w:rsid w:val="004358F1"/>
  </w:style>
  <w:style w:type="character" w:customStyle="1" w:styleId="hljs-function">
    <w:name w:val="hljs-function"/>
    <w:basedOn w:val="Fuentedeprrafopredeter"/>
    <w:rsid w:val="004358F1"/>
  </w:style>
  <w:style w:type="paragraph" w:styleId="NormalWeb">
    <w:name w:val="Normal (Web)"/>
    <w:basedOn w:val="Normal"/>
    <w:uiPriority w:val="99"/>
    <w:semiHidden/>
    <w:unhideWhenUsed/>
    <w:rsid w:val="004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hljs-keyword">
    <w:name w:val="hljs-keyword"/>
    <w:basedOn w:val="Fuentedeprrafopredeter"/>
    <w:rsid w:val="004358F1"/>
  </w:style>
  <w:style w:type="character" w:customStyle="1" w:styleId="hljs-property">
    <w:name w:val="hljs-property"/>
    <w:basedOn w:val="Fuentedeprrafopredeter"/>
    <w:rsid w:val="004358F1"/>
  </w:style>
  <w:style w:type="character" w:customStyle="1" w:styleId="hljs-params">
    <w:name w:val="hljs-params"/>
    <w:basedOn w:val="Fuentedeprrafopredeter"/>
    <w:rsid w:val="0043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3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5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4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6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0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9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5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4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0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2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1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4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9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3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5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3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2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6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9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3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7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7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3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6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3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8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76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7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4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8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2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0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2281</Words>
  <Characters>12551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Elvia Guit</cp:lastModifiedBy>
  <cp:revision>2</cp:revision>
  <dcterms:created xsi:type="dcterms:W3CDTF">2024-10-26T04:34:00Z</dcterms:created>
  <dcterms:modified xsi:type="dcterms:W3CDTF">2024-10-26T04:34:00Z</dcterms:modified>
  <cp:category/>
</cp:coreProperties>
</file>